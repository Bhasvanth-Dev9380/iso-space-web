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8BE9B" w14:textId="68C113F3" w:rsidR="00092CCB" w:rsidRPr="009B4DC0" w:rsidRDefault="00D979D0" w:rsidP="00953157">
      <w:pPr>
        <w:pStyle w:val="Heading1"/>
        <w:jc w:val="center"/>
        <w:rPr>
          <w:rFonts w:cstheme="majorHAnsi"/>
          <w:color w:val="auto"/>
          <w:sz w:val="40"/>
          <w:szCs w:val="40"/>
        </w:rPr>
      </w:pPr>
      <w:r w:rsidRPr="00D979D0">
        <w:rPr>
          <w:rFonts w:cstheme="majorHAnsi"/>
          <w:color w:val="auto"/>
          <w:sz w:val="40"/>
          <w:szCs w:val="40"/>
        </w:rPr>
        <w:t xml:space="preserve">PERFORMANCE </w:t>
      </w:r>
      <w:r w:rsidRPr="009B4DC0">
        <w:rPr>
          <w:rFonts w:cstheme="majorHAnsi"/>
          <w:color w:val="auto"/>
          <w:sz w:val="40"/>
          <w:szCs w:val="40"/>
        </w:rPr>
        <w:t xml:space="preserve">EVALUATION </w:t>
      </w:r>
      <w:r w:rsidRPr="00D979D0">
        <w:rPr>
          <w:rFonts w:cstheme="majorHAnsi"/>
          <w:color w:val="auto"/>
          <w:sz w:val="40"/>
          <w:szCs w:val="40"/>
        </w:rPr>
        <w:t>FORM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1"/>
        <w:gridCol w:w="907"/>
        <w:gridCol w:w="2454"/>
        <w:gridCol w:w="880"/>
        <w:gridCol w:w="2368"/>
      </w:tblGrid>
      <w:tr w:rsidR="00953157" w:rsidRPr="009B4DC0" w14:paraId="5A4C0460" w14:textId="77777777" w:rsidTr="00953157">
        <w:trPr>
          <w:jc w:val="center"/>
        </w:trPr>
        <w:tc>
          <w:tcPr>
            <w:tcW w:w="4300" w:type="dxa"/>
          </w:tcPr>
          <w:p w14:paraId="65F531AC" w14:textId="1F26FC60" w:rsidR="00092CCB" w:rsidRPr="009B4DC0" w:rsidRDefault="00000000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Employee Name</w:t>
            </w:r>
            <w:r w:rsidR="00953157" w:rsidRPr="009B4DC0">
              <w:rPr>
                <w:rFonts w:asciiTheme="majorHAnsi" w:hAnsiTheme="majorHAnsi" w:cstheme="majorHAnsi"/>
              </w:rPr>
              <w:br/>
            </w:r>
            <w:r w:rsidRPr="009B4DC0">
              <w:rPr>
                <w:rFonts w:asciiTheme="majorHAnsi" w:hAnsiTheme="majorHAnsi" w:cstheme="majorHAnsi"/>
                <w:i/>
                <w:iCs/>
              </w:rPr>
              <w:t xml:space="preserve">Nama </w:t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Karyawan</w:t>
            </w:r>
            <w:proofErr w:type="spellEnd"/>
          </w:p>
        </w:tc>
        <w:tc>
          <w:tcPr>
            <w:tcW w:w="6716" w:type="dxa"/>
            <w:gridSpan w:val="4"/>
            <w:vAlign w:val="center"/>
          </w:tcPr>
          <w:p w14:paraId="0A7F8CDF" w14:textId="4C0E6154" w:rsidR="00092CCB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</w:t>
            </w:r>
            <w:r w:rsidR="00B01E3C" w:rsidRPr="009B4DC0">
              <w:rPr>
                <w:rFonts w:asciiTheme="majorHAnsi" w:hAnsiTheme="majorHAnsi" w:cstheme="majorHAnsi"/>
              </w:rPr>
              <w:t>Employee Name}</w:t>
            </w:r>
          </w:p>
        </w:tc>
      </w:tr>
      <w:tr w:rsidR="00953157" w:rsidRPr="009B4DC0" w14:paraId="79BB22CE" w14:textId="77777777" w:rsidTr="00953157">
        <w:trPr>
          <w:jc w:val="center"/>
        </w:trPr>
        <w:tc>
          <w:tcPr>
            <w:tcW w:w="4300" w:type="dxa"/>
          </w:tcPr>
          <w:p w14:paraId="3150CE03" w14:textId="3BF6DBB2" w:rsidR="00092CCB" w:rsidRPr="009B4DC0" w:rsidRDefault="00000000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Position</w:t>
            </w:r>
            <w:r w:rsidR="00953157" w:rsidRPr="009B4DC0">
              <w:rPr>
                <w:rFonts w:asciiTheme="majorHAnsi" w:hAnsiTheme="majorHAnsi" w:cstheme="majorHAnsi"/>
              </w:rPr>
              <w:br/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Jabatan</w:t>
            </w:r>
            <w:proofErr w:type="spellEnd"/>
          </w:p>
        </w:tc>
        <w:tc>
          <w:tcPr>
            <w:tcW w:w="6716" w:type="dxa"/>
            <w:gridSpan w:val="4"/>
            <w:vAlign w:val="center"/>
          </w:tcPr>
          <w:p w14:paraId="03FC1B97" w14:textId="597DCFCD" w:rsidR="00092CCB" w:rsidRPr="009B4DC0" w:rsidRDefault="00B01E3C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{Position</w:t>
            </w:r>
            <w:r w:rsidR="00953157" w:rsidRPr="009B4DC0">
              <w:rPr>
                <w:rFonts w:asciiTheme="majorHAnsi" w:hAnsiTheme="majorHAnsi" w:cstheme="majorHAnsi"/>
              </w:rPr>
              <w:t>}</w:t>
            </w:r>
          </w:p>
        </w:tc>
      </w:tr>
      <w:tr w:rsidR="00953157" w:rsidRPr="009B4DC0" w14:paraId="6E6B02B6" w14:textId="77777777" w:rsidTr="00953157">
        <w:trPr>
          <w:jc w:val="center"/>
        </w:trPr>
        <w:tc>
          <w:tcPr>
            <w:tcW w:w="4300" w:type="dxa"/>
          </w:tcPr>
          <w:p w14:paraId="1B332675" w14:textId="0CC76B3C" w:rsidR="00092CCB" w:rsidRPr="009B4DC0" w:rsidRDefault="00000000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Department</w:t>
            </w:r>
            <w:r w:rsidR="00953157" w:rsidRPr="009B4DC0">
              <w:rPr>
                <w:rFonts w:asciiTheme="majorHAnsi" w:hAnsiTheme="majorHAnsi" w:cstheme="majorHAnsi"/>
              </w:rPr>
              <w:br/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Departemen</w:t>
            </w:r>
            <w:proofErr w:type="spellEnd"/>
          </w:p>
        </w:tc>
        <w:tc>
          <w:tcPr>
            <w:tcW w:w="6716" w:type="dxa"/>
            <w:gridSpan w:val="4"/>
            <w:vAlign w:val="center"/>
          </w:tcPr>
          <w:p w14:paraId="14572675" w14:textId="2500EEB3" w:rsidR="00092CCB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</w:t>
            </w:r>
            <w:r w:rsidR="00B01E3C" w:rsidRPr="009B4DC0">
              <w:rPr>
                <w:rFonts w:asciiTheme="majorHAnsi" w:hAnsiTheme="majorHAnsi" w:cstheme="majorHAnsi"/>
              </w:rPr>
              <w:t>Department</w:t>
            </w:r>
            <w:r w:rsidRPr="009B4DC0">
              <w:rPr>
                <w:rFonts w:asciiTheme="majorHAnsi" w:hAnsiTheme="majorHAnsi" w:cstheme="majorHAnsi"/>
              </w:rPr>
              <w:t>}</w:t>
            </w:r>
          </w:p>
        </w:tc>
      </w:tr>
      <w:tr w:rsidR="00953157" w:rsidRPr="009B4DC0" w14:paraId="5C0A01B4" w14:textId="77777777" w:rsidTr="00953157">
        <w:trPr>
          <w:jc w:val="center"/>
        </w:trPr>
        <w:tc>
          <w:tcPr>
            <w:tcW w:w="4300" w:type="dxa"/>
          </w:tcPr>
          <w:p w14:paraId="1A53E067" w14:textId="3FB9F728" w:rsidR="00953157" w:rsidRPr="009B4DC0" w:rsidRDefault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Evaluation Period</w:t>
            </w:r>
            <w:r w:rsidRPr="009B4DC0">
              <w:rPr>
                <w:rFonts w:asciiTheme="majorHAnsi" w:hAnsiTheme="majorHAnsi" w:cstheme="majorHAnsi"/>
              </w:rPr>
              <w:br/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Periode</w:t>
            </w:r>
            <w:proofErr w:type="spellEnd"/>
            <w:r w:rsidRPr="009B4DC0"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Evaluasi</w:t>
            </w:r>
            <w:proofErr w:type="spellEnd"/>
          </w:p>
        </w:tc>
        <w:tc>
          <w:tcPr>
            <w:tcW w:w="916" w:type="dxa"/>
            <w:vAlign w:val="center"/>
          </w:tcPr>
          <w:p w14:paraId="21B964ED" w14:textId="57F15524" w:rsidR="00953157" w:rsidRPr="009B4DC0" w:rsidRDefault="00953157" w:rsidP="00953157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From</w:t>
            </w:r>
            <w:r w:rsidRPr="009B4DC0">
              <w:rPr>
                <w:rFonts w:asciiTheme="majorHAnsi" w:hAnsiTheme="majorHAnsi" w:cstheme="majorHAnsi"/>
              </w:rPr>
              <w:br/>
            </w:r>
            <w:r w:rsidRPr="009B4DC0">
              <w:rPr>
                <w:rFonts w:asciiTheme="majorHAnsi" w:hAnsiTheme="majorHAnsi" w:cstheme="majorHAnsi"/>
                <w:i/>
                <w:iCs/>
              </w:rPr>
              <w:t>Dari</w:t>
            </w:r>
          </w:p>
        </w:tc>
        <w:tc>
          <w:tcPr>
            <w:tcW w:w="2505" w:type="dxa"/>
            <w:vAlign w:val="center"/>
          </w:tcPr>
          <w:p w14:paraId="77FCE84F" w14:textId="11DAFCD2" w:rsidR="00953157" w:rsidRPr="009B4DC0" w:rsidRDefault="003D249E" w:rsidP="00953157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 xml:space="preserve">{Evaluation Period </w:t>
            </w:r>
            <w:r w:rsidR="00621C75" w:rsidRPr="009B4DC0">
              <w:rPr>
                <w:rFonts w:asciiTheme="majorHAnsi" w:hAnsiTheme="majorHAnsi" w:cstheme="majorHAnsi"/>
              </w:rPr>
              <w:t>from}</w:t>
            </w:r>
          </w:p>
        </w:tc>
        <w:tc>
          <w:tcPr>
            <w:tcW w:w="880" w:type="dxa"/>
            <w:vAlign w:val="center"/>
          </w:tcPr>
          <w:p w14:paraId="719CCBEC" w14:textId="77777777" w:rsidR="00953157" w:rsidRPr="009B4DC0" w:rsidRDefault="00953157" w:rsidP="00953157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To</w:t>
            </w:r>
          </w:p>
          <w:p w14:paraId="50089465" w14:textId="274807CF" w:rsidR="00953157" w:rsidRPr="009B4DC0" w:rsidRDefault="00953157" w:rsidP="00953157">
            <w:pPr>
              <w:jc w:val="center"/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Sampai</w:t>
            </w:r>
            <w:proofErr w:type="spellEnd"/>
          </w:p>
        </w:tc>
        <w:tc>
          <w:tcPr>
            <w:tcW w:w="2415" w:type="dxa"/>
            <w:vAlign w:val="center"/>
          </w:tcPr>
          <w:p w14:paraId="1ED492A2" w14:textId="5E72A4C8" w:rsidR="00953157" w:rsidRPr="009B4DC0" w:rsidRDefault="003D249E" w:rsidP="00953157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 xml:space="preserve">{Evaluation Period </w:t>
            </w:r>
            <w:r w:rsidR="00621C75" w:rsidRPr="009B4DC0">
              <w:rPr>
                <w:rFonts w:asciiTheme="majorHAnsi" w:hAnsiTheme="majorHAnsi" w:cstheme="majorHAnsi"/>
              </w:rPr>
              <w:t>to}</w:t>
            </w:r>
          </w:p>
        </w:tc>
      </w:tr>
      <w:tr w:rsidR="00953157" w:rsidRPr="009B4DC0" w14:paraId="3688B63A" w14:textId="77777777" w:rsidTr="00953157">
        <w:trPr>
          <w:jc w:val="center"/>
        </w:trPr>
        <w:tc>
          <w:tcPr>
            <w:tcW w:w="4300" w:type="dxa"/>
          </w:tcPr>
          <w:p w14:paraId="148658AF" w14:textId="5F44C67B" w:rsidR="00953157" w:rsidRPr="009B4DC0" w:rsidRDefault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 xml:space="preserve">Evaluator </w:t>
            </w:r>
            <w:r w:rsidRPr="009B4DC0">
              <w:rPr>
                <w:rFonts w:asciiTheme="majorHAnsi" w:hAnsiTheme="majorHAnsi" w:cstheme="majorHAnsi"/>
              </w:rPr>
              <w:br/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Penilai</w:t>
            </w:r>
            <w:proofErr w:type="spellEnd"/>
          </w:p>
        </w:tc>
        <w:tc>
          <w:tcPr>
            <w:tcW w:w="6716" w:type="dxa"/>
            <w:gridSpan w:val="4"/>
            <w:vAlign w:val="center"/>
          </w:tcPr>
          <w:p w14:paraId="0104F71D" w14:textId="271863CB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</w:t>
            </w:r>
            <w:r w:rsidR="00B01E3C" w:rsidRPr="009B4DC0">
              <w:rPr>
                <w:rFonts w:asciiTheme="majorHAnsi" w:hAnsiTheme="majorHAnsi" w:cstheme="majorHAnsi"/>
              </w:rPr>
              <w:t>E</w:t>
            </w:r>
            <w:r w:rsidRPr="009B4DC0">
              <w:rPr>
                <w:rFonts w:asciiTheme="majorHAnsi" w:hAnsiTheme="majorHAnsi" w:cstheme="majorHAnsi"/>
              </w:rPr>
              <w:t>valuator}</w:t>
            </w:r>
          </w:p>
        </w:tc>
      </w:tr>
    </w:tbl>
    <w:p w14:paraId="0AC55C39" w14:textId="77777777" w:rsidR="00092CCB" w:rsidRPr="009B4DC0" w:rsidRDefault="00000000">
      <w:pPr>
        <w:pStyle w:val="Heading2"/>
        <w:rPr>
          <w:rFonts w:cstheme="majorHAnsi"/>
          <w:color w:val="auto"/>
        </w:rPr>
      </w:pPr>
      <w:r w:rsidRPr="009B4DC0">
        <w:rPr>
          <w:rFonts w:cstheme="majorHAnsi"/>
          <w:color w:val="auto"/>
        </w:rPr>
        <w:t xml:space="preserve">Performance Criteria / </w:t>
      </w:r>
      <w:proofErr w:type="spellStart"/>
      <w:r w:rsidRPr="009B4DC0">
        <w:rPr>
          <w:rFonts w:cstheme="majorHAnsi"/>
          <w:color w:val="auto"/>
        </w:rPr>
        <w:t>Kriteria</w:t>
      </w:r>
      <w:proofErr w:type="spellEnd"/>
      <w:r w:rsidRPr="009B4DC0">
        <w:rPr>
          <w:rFonts w:cstheme="majorHAnsi"/>
          <w:color w:val="auto"/>
        </w:rPr>
        <w:t xml:space="preserve"> Kinerja</w:t>
      </w:r>
    </w:p>
    <w:p w14:paraId="506FAD41" w14:textId="77777777" w:rsidR="00092CCB" w:rsidRPr="009B4DC0" w:rsidRDefault="00000000">
      <w:pPr>
        <w:rPr>
          <w:rFonts w:asciiTheme="majorHAnsi" w:hAnsiTheme="majorHAnsi" w:cstheme="majorHAnsi"/>
          <w:sz w:val="20"/>
          <w:szCs w:val="20"/>
        </w:rPr>
      </w:pPr>
      <w:r w:rsidRPr="009B4DC0">
        <w:rPr>
          <w:rFonts w:asciiTheme="majorHAnsi" w:hAnsiTheme="majorHAnsi" w:cstheme="majorHAnsi"/>
          <w:sz w:val="20"/>
          <w:szCs w:val="20"/>
        </w:rPr>
        <w:t>Rate on a scale of 1-5 (1 = Poor / Sangat Buruk, 2 = Below Average / Dibawah Rata-Rata, 3 = Average / Rata-Rata, 4 = Good / Baik, 5 = Excellent / Sangat Baik).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4291"/>
        <w:gridCol w:w="1637"/>
        <w:gridCol w:w="4379"/>
      </w:tblGrid>
      <w:tr w:rsidR="00953157" w:rsidRPr="009B4DC0" w14:paraId="090C9D8E" w14:textId="77777777" w:rsidTr="00953157">
        <w:trPr>
          <w:jc w:val="center"/>
        </w:trPr>
        <w:tc>
          <w:tcPr>
            <w:tcW w:w="483" w:type="dxa"/>
            <w:vAlign w:val="center"/>
          </w:tcPr>
          <w:p w14:paraId="67567971" w14:textId="77777777" w:rsidR="00092CCB" w:rsidRPr="009B4DC0" w:rsidRDefault="00000000" w:rsidP="0095315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B4DC0"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4395" w:type="dxa"/>
            <w:vAlign w:val="center"/>
          </w:tcPr>
          <w:p w14:paraId="7B7DD44A" w14:textId="04141F28" w:rsidR="00092CCB" w:rsidRPr="009B4DC0" w:rsidRDefault="00000000" w:rsidP="0095315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B4DC0">
              <w:rPr>
                <w:rFonts w:asciiTheme="majorHAnsi" w:hAnsiTheme="majorHAnsi" w:cstheme="majorHAnsi"/>
                <w:b/>
                <w:bCs/>
              </w:rPr>
              <w:t>Criteria</w:t>
            </w:r>
            <w:r w:rsidR="00953157" w:rsidRPr="009B4DC0">
              <w:rPr>
                <w:rFonts w:asciiTheme="majorHAnsi" w:hAnsiTheme="majorHAnsi" w:cstheme="majorHAnsi"/>
                <w:b/>
                <w:bCs/>
              </w:rPr>
              <w:br/>
            </w:r>
            <w:proofErr w:type="spellStart"/>
            <w:r w:rsidRPr="009B4DC0">
              <w:rPr>
                <w:rFonts w:asciiTheme="majorHAnsi" w:hAnsiTheme="majorHAnsi" w:cstheme="majorHAnsi"/>
                <w:b/>
                <w:bCs/>
              </w:rPr>
              <w:t>Kriteria</w:t>
            </w:r>
            <w:proofErr w:type="spellEnd"/>
          </w:p>
        </w:tc>
        <w:tc>
          <w:tcPr>
            <w:tcW w:w="1617" w:type="dxa"/>
            <w:vAlign w:val="center"/>
          </w:tcPr>
          <w:p w14:paraId="25461ED5" w14:textId="694BE45E" w:rsidR="00092CCB" w:rsidRPr="009B4DC0" w:rsidRDefault="00000000" w:rsidP="0095315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B4DC0">
              <w:rPr>
                <w:rFonts w:asciiTheme="majorHAnsi" w:hAnsiTheme="majorHAnsi" w:cstheme="majorHAnsi"/>
                <w:b/>
                <w:bCs/>
              </w:rPr>
              <w:t>Rating</w:t>
            </w:r>
            <w:r w:rsidR="00953157" w:rsidRPr="009B4DC0">
              <w:rPr>
                <w:rFonts w:asciiTheme="majorHAnsi" w:hAnsiTheme="majorHAnsi" w:cstheme="majorHAnsi"/>
                <w:b/>
                <w:bCs/>
              </w:rPr>
              <w:br/>
            </w:r>
            <w:proofErr w:type="spellStart"/>
            <w:r w:rsidRPr="009B4DC0">
              <w:rPr>
                <w:rFonts w:asciiTheme="majorHAnsi" w:hAnsiTheme="majorHAnsi" w:cstheme="majorHAnsi"/>
                <w:b/>
                <w:bCs/>
              </w:rPr>
              <w:t>Penilaian</w:t>
            </w:r>
            <w:proofErr w:type="spellEnd"/>
          </w:p>
        </w:tc>
        <w:tc>
          <w:tcPr>
            <w:tcW w:w="4503" w:type="dxa"/>
            <w:vAlign w:val="center"/>
          </w:tcPr>
          <w:p w14:paraId="0E19A647" w14:textId="46760F04" w:rsidR="00092CCB" w:rsidRPr="009B4DC0" w:rsidRDefault="00000000" w:rsidP="0095315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B4DC0">
              <w:rPr>
                <w:rFonts w:asciiTheme="majorHAnsi" w:hAnsiTheme="majorHAnsi" w:cstheme="majorHAnsi"/>
                <w:b/>
                <w:bCs/>
              </w:rPr>
              <w:t>Comments</w:t>
            </w:r>
            <w:r w:rsidR="00953157" w:rsidRPr="009B4DC0">
              <w:rPr>
                <w:rFonts w:asciiTheme="majorHAnsi" w:hAnsiTheme="majorHAnsi" w:cstheme="majorHAnsi"/>
                <w:b/>
                <w:bCs/>
              </w:rPr>
              <w:br/>
            </w:r>
            <w:proofErr w:type="spellStart"/>
            <w:r w:rsidRPr="009B4DC0">
              <w:rPr>
                <w:rFonts w:asciiTheme="majorHAnsi" w:hAnsiTheme="majorHAnsi" w:cstheme="majorHAnsi"/>
                <w:b/>
                <w:bCs/>
              </w:rPr>
              <w:t>Komentar</w:t>
            </w:r>
            <w:proofErr w:type="spellEnd"/>
          </w:p>
        </w:tc>
      </w:tr>
      <w:tr w:rsidR="00953157" w:rsidRPr="009B4DC0" w14:paraId="4030B685" w14:textId="77777777" w:rsidTr="00953157">
        <w:trPr>
          <w:jc w:val="center"/>
        </w:trPr>
        <w:tc>
          <w:tcPr>
            <w:tcW w:w="483" w:type="dxa"/>
          </w:tcPr>
          <w:p w14:paraId="4405070F" w14:textId="77777777" w:rsidR="00092CCB" w:rsidRPr="009B4DC0" w:rsidRDefault="00000000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95" w:type="dxa"/>
          </w:tcPr>
          <w:p w14:paraId="0FECA651" w14:textId="1D63DF4E" w:rsidR="00092CCB" w:rsidRPr="009B4DC0" w:rsidRDefault="00000000">
            <w:pPr>
              <w:rPr>
                <w:rFonts w:asciiTheme="majorHAnsi" w:hAnsiTheme="majorHAnsi" w:cstheme="majorHAnsi"/>
                <w:i/>
                <w:iCs/>
              </w:rPr>
            </w:pPr>
            <w:r w:rsidRPr="009B4DC0">
              <w:rPr>
                <w:rFonts w:asciiTheme="majorHAnsi" w:hAnsiTheme="majorHAnsi" w:cstheme="majorHAnsi"/>
                <w:i/>
                <w:iCs/>
              </w:rPr>
              <w:t>Job Knowledge and Skills</w:t>
            </w:r>
            <w:r w:rsidR="00953157" w:rsidRPr="009B4DC0">
              <w:rPr>
                <w:rFonts w:asciiTheme="majorHAnsi" w:hAnsiTheme="majorHAnsi" w:cstheme="majorHAnsi"/>
                <w:i/>
                <w:iCs/>
              </w:rPr>
              <w:br/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Pengetahuan</w:t>
            </w:r>
            <w:proofErr w:type="spellEnd"/>
            <w:r w:rsidRPr="009B4DC0">
              <w:rPr>
                <w:rFonts w:asciiTheme="majorHAnsi" w:hAnsiTheme="majorHAnsi" w:cstheme="majorHAnsi"/>
                <w:i/>
                <w:iCs/>
              </w:rPr>
              <w:t xml:space="preserve"> dan </w:t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Keterampilan</w:t>
            </w:r>
            <w:proofErr w:type="spellEnd"/>
            <w:r w:rsidRPr="009B4DC0"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Pekerjaan</w:t>
            </w:r>
            <w:proofErr w:type="spellEnd"/>
          </w:p>
        </w:tc>
        <w:tc>
          <w:tcPr>
            <w:tcW w:w="1617" w:type="dxa"/>
            <w:vAlign w:val="center"/>
          </w:tcPr>
          <w:p w14:paraId="04B51911" w14:textId="454AB718" w:rsidR="00092CCB" w:rsidRPr="009B4DC0" w:rsidRDefault="00953157" w:rsidP="00953157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</w:t>
            </w:r>
            <w:r w:rsidR="004E1D0E" w:rsidRPr="009B4DC0">
              <w:rPr>
                <w:rFonts w:asciiTheme="majorHAnsi" w:hAnsiTheme="majorHAnsi" w:cstheme="majorHAnsi"/>
              </w:rPr>
              <w:t>R</w:t>
            </w:r>
            <w:r w:rsidRPr="009B4DC0">
              <w:rPr>
                <w:rFonts w:asciiTheme="majorHAnsi" w:hAnsiTheme="majorHAnsi" w:cstheme="majorHAnsi"/>
              </w:rPr>
              <w:t>ate</w:t>
            </w:r>
            <w:r w:rsidR="003D249E" w:rsidRPr="009B4DC0">
              <w:rPr>
                <w:rFonts w:asciiTheme="majorHAnsi" w:hAnsiTheme="majorHAnsi" w:cstheme="majorHAnsi"/>
              </w:rPr>
              <w:t xml:space="preserve"> 1</w:t>
            </w:r>
            <w:r w:rsidR="004E1D0E" w:rsidRPr="009B4DC0">
              <w:rPr>
                <w:rFonts w:asciiTheme="majorHAnsi" w:hAnsiTheme="majorHAnsi" w:cstheme="majorHAnsi"/>
              </w:rPr>
              <w:t>: Job Knowledge and Skills</w:t>
            </w:r>
            <w:r w:rsidRPr="009B4DC0"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4503" w:type="dxa"/>
          </w:tcPr>
          <w:p w14:paraId="328F5806" w14:textId="08FD9484" w:rsidR="00092CCB" w:rsidRPr="009B4DC0" w:rsidRDefault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{comment</w:t>
            </w:r>
            <w:r w:rsidR="0076253B" w:rsidRPr="009B4DC0">
              <w:rPr>
                <w:rFonts w:asciiTheme="majorHAnsi" w:hAnsiTheme="majorHAnsi" w:cstheme="majorHAnsi"/>
              </w:rPr>
              <w:t xml:space="preserve"> </w:t>
            </w:r>
            <w:r w:rsidRPr="009B4DC0">
              <w:rPr>
                <w:rFonts w:asciiTheme="majorHAnsi" w:hAnsiTheme="majorHAnsi" w:cstheme="majorHAnsi"/>
              </w:rPr>
              <w:t>1}</w:t>
            </w:r>
          </w:p>
        </w:tc>
      </w:tr>
      <w:tr w:rsidR="00953157" w:rsidRPr="009B4DC0" w14:paraId="4202C381" w14:textId="77777777" w:rsidTr="00953157">
        <w:trPr>
          <w:jc w:val="center"/>
        </w:trPr>
        <w:tc>
          <w:tcPr>
            <w:tcW w:w="483" w:type="dxa"/>
          </w:tcPr>
          <w:p w14:paraId="27D6EC14" w14:textId="77777777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95" w:type="dxa"/>
          </w:tcPr>
          <w:p w14:paraId="7B2B73FC" w14:textId="44031180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Quality of Work</w:t>
            </w:r>
            <w:r w:rsidRPr="009B4DC0">
              <w:rPr>
                <w:rFonts w:asciiTheme="majorHAnsi" w:hAnsiTheme="majorHAnsi" w:cstheme="majorHAnsi"/>
              </w:rPr>
              <w:br/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Kualitas</w:t>
            </w:r>
            <w:proofErr w:type="spellEnd"/>
            <w:r w:rsidRPr="009B4DC0"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Pekerjaan</w:t>
            </w:r>
            <w:proofErr w:type="spellEnd"/>
          </w:p>
        </w:tc>
        <w:tc>
          <w:tcPr>
            <w:tcW w:w="1617" w:type="dxa"/>
            <w:vAlign w:val="center"/>
          </w:tcPr>
          <w:p w14:paraId="4D0D77A4" w14:textId="7A2896FE" w:rsidR="00953157" w:rsidRPr="009B4DC0" w:rsidRDefault="00953157" w:rsidP="00953157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</w:t>
            </w:r>
            <w:r w:rsidR="004E1D0E" w:rsidRPr="009B4DC0">
              <w:rPr>
                <w:rFonts w:asciiTheme="majorHAnsi" w:hAnsiTheme="majorHAnsi" w:cstheme="majorHAnsi"/>
              </w:rPr>
              <w:t>Rate</w:t>
            </w:r>
            <w:r w:rsidR="003D249E" w:rsidRPr="009B4DC0">
              <w:rPr>
                <w:rFonts w:asciiTheme="majorHAnsi" w:hAnsiTheme="majorHAnsi" w:cstheme="majorHAnsi"/>
              </w:rPr>
              <w:t xml:space="preserve"> 2</w:t>
            </w:r>
            <w:r w:rsidR="004E1D0E" w:rsidRPr="009B4DC0">
              <w:rPr>
                <w:rFonts w:asciiTheme="majorHAnsi" w:hAnsiTheme="majorHAnsi" w:cstheme="majorHAnsi"/>
              </w:rPr>
              <w:t>: Quality of Work</w:t>
            </w:r>
            <w:r w:rsidRPr="009B4DC0"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4503" w:type="dxa"/>
          </w:tcPr>
          <w:p w14:paraId="18B3BA67" w14:textId="0337352B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{comment</w:t>
            </w:r>
            <w:r w:rsidR="0076253B" w:rsidRPr="009B4DC0">
              <w:rPr>
                <w:rFonts w:asciiTheme="majorHAnsi" w:hAnsiTheme="majorHAnsi" w:cstheme="majorHAnsi"/>
              </w:rPr>
              <w:t xml:space="preserve"> </w:t>
            </w:r>
            <w:r w:rsidRPr="009B4DC0">
              <w:rPr>
                <w:rFonts w:asciiTheme="majorHAnsi" w:hAnsiTheme="majorHAnsi" w:cstheme="majorHAnsi"/>
              </w:rPr>
              <w:t>2}</w:t>
            </w:r>
          </w:p>
        </w:tc>
      </w:tr>
      <w:tr w:rsidR="00953157" w:rsidRPr="009B4DC0" w14:paraId="35408FC4" w14:textId="77777777" w:rsidTr="00953157">
        <w:trPr>
          <w:jc w:val="center"/>
        </w:trPr>
        <w:tc>
          <w:tcPr>
            <w:tcW w:w="483" w:type="dxa"/>
          </w:tcPr>
          <w:p w14:paraId="7F130DA4" w14:textId="77777777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395" w:type="dxa"/>
          </w:tcPr>
          <w:p w14:paraId="18FF4E5B" w14:textId="0DA61604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Productivity</w:t>
            </w:r>
            <w:r w:rsidRPr="009B4DC0">
              <w:rPr>
                <w:rFonts w:asciiTheme="majorHAnsi" w:hAnsiTheme="majorHAnsi" w:cstheme="majorHAnsi"/>
              </w:rPr>
              <w:br/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Produktivitas</w:t>
            </w:r>
            <w:proofErr w:type="spellEnd"/>
          </w:p>
        </w:tc>
        <w:tc>
          <w:tcPr>
            <w:tcW w:w="1617" w:type="dxa"/>
            <w:vAlign w:val="center"/>
          </w:tcPr>
          <w:p w14:paraId="156DC39D" w14:textId="5AEFB858" w:rsidR="00953157" w:rsidRPr="009B4DC0" w:rsidRDefault="00613CD1" w:rsidP="00953157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{Rate</w:t>
            </w:r>
            <w:r w:rsidR="003D249E" w:rsidRPr="009B4DC0">
              <w:rPr>
                <w:rFonts w:asciiTheme="majorHAnsi" w:hAnsiTheme="majorHAnsi" w:cstheme="majorHAnsi"/>
              </w:rPr>
              <w:t xml:space="preserve"> 3</w:t>
            </w:r>
            <w:r w:rsidRPr="009B4DC0">
              <w:rPr>
                <w:rFonts w:asciiTheme="majorHAnsi" w:hAnsiTheme="majorHAnsi" w:cstheme="majorHAnsi"/>
              </w:rPr>
              <w:t>: Productivity</w:t>
            </w:r>
            <w:r w:rsidR="00953157" w:rsidRPr="009B4DC0"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4503" w:type="dxa"/>
          </w:tcPr>
          <w:p w14:paraId="2EF62D9C" w14:textId="77FF6259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{comment</w:t>
            </w:r>
            <w:r w:rsidR="0076253B" w:rsidRPr="009B4DC0">
              <w:rPr>
                <w:rFonts w:asciiTheme="majorHAnsi" w:hAnsiTheme="majorHAnsi" w:cstheme="majorHAnsi"/>
              </w:rPr>
              <w:t xml:space="preserve"> </w:t>
            </w:r>
            <w:r w:rsidRPr="009B4DC0">
              <w:rPr>
                <w:rFonts w:asciiTheme="majorHAnsi" w:hAnsiTheme="majorHAnsi" w:cstheme="majorHAnsi"/>
              </w:rPr>
              <w:t>3}</w:t>
            </w:r>
          </w:p>
        </w:tc>
      </w:tr>
      <w:tr w:rsidR="00953157" w:rsidRPr="009B4DC0" w14:paraId="7889A7F5" w14:textId="77777777" w:rsidTr="00953157">
        <w:trPr>
          <w:jc w:val="center"/>
        </w:trPr>
        <w:tc>
          <w:tcPr>
            <w:tcW w:w="483" w:type="dxa"/>
          </w:tcPr>
          <w:p w14:paraId="08D820BB" w14:textId="77777777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395" w:type="dxa"/>
          </w:tcPr>
          <w:p w14:paraId="666C6732" w14:textId="2A0BE5F3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Initiative and Creativity</w:t>
            </w:r>
            <w:r w:rsidRPr="009B4DC0">
              <w:rPr>
                <w:rFonts w:asciiTheme="majorHAnsi" w:hAnsiTheme="majorHAnsi" w:cstheme="majorHAnsi"/>
              </w:rPr>
              <w:br/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Inisiatif</w:t>
            </w:r>
            <w:proofErr w:type="spellEnd"/>
            <w:r w:rsidRPr="009B4DC0">
              <w:rPr>
                <w:rFonts w:asciiTheme="majorHAnsi" w:hAnsiTheme="majorHAnsi" w:cstheme="majorHAnsi"/>
                <w:i/>
                <w:iCs/>
              </w:rPr>
              <w:t xml:space="preserve"> dan </w:t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Kreativitas</w:t>
            </w:r>
            <w:proofErr w:type="spellEnd"/>
          </w:p>
        </w:tc>
        <w:tc>
          <w:tcPr>
            <w:tcW w:w="1617" w:type="dxa"/>
            <w:vAlign w:val="center"/>
          </w:tcPr>
          <w:p w14:paraId="67BFCB05" w14:textId="7A48C7E5" w:rsidR="00953157" w:rsidRPr="009B4DC0" w:rsidRDefault="00613CD1" w:rsidP="00953157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{Rate</w:t>
            </w:r>
            <w:r w:rsidR="003D249E" w:rsidRPr="009B4DC0">
              <w:rPr>
                <w:rFonts w:asciiTheme="majorHAnsi" w:hAnsiTheme="majorHAnsi" w:cstheme="majorHAnsi"/>
              </w:rPr>
              <w:t xml:space="preserve"> 4</w:t>
            </w:r>
            <w:r w:rsidRPr="009B4DC0">
              <w:rPr>
                <w:rFonts w:asciiTheme="majorHAnsi" w:hAnsiTheme="majorHAnsi" w:cstheme="majorHAnsi"/>
              </w:rPr>
              <w:t>: Initiative and Creativity</w:t>
            </w:r>
            <w:r w:rsidR="00953157" w:rsidRPr="009B4DC0"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4503" w:type="dxa"/>
          </w:tcPr>
          <w:p w14:paraId="43DC6133" w14:textId="1B6CE53A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{comment</w:t>
            </w:r>
            <w:r w:rsidR="0076253B" w:rsidRPr="009B4DC0">
              <w:rPr>
                <w:rFonts w:asciiTheme="majorHAnsi" w:hAnsiTheme="majorHAnsi" w:cstheme="majorHAnsi"/>
              </w:rPr>
              <w:t xml:space="preserve"> </w:t>
            </w:r>
            <w:r w:rsidRPr="009B4DC0">
              <w:rPr>
                <w:rFonts w:asciiTheme="majorHAnsi" w:hAnsiTheme="majorHAnsi" w:cstheme="majorHAnsi"/>
              </w:rPr>
              <w:t>4}</w:t>
            </w:r>
          </w:p>
        </w:tc>
      </w:tr>
      <w:tr w:rsidR="00953157" w:rsidRPr="009B4DC0" w14:paraId="16321277" w14:textId="77777777" w:rsidTr="00953157">
        <w:trPr>
          <w:jc w:val="center"/>
        </w:trPr>
        <w:tc>
          <w:tcPr>
            <w:tcW w:w="483" w:type="dxa"/>
          </w:tcPr>
          <w:p w14:paraId="53FD5851" w14:textId="77777777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395" w:type="dxa"/>
          </w:tcPr>
          <w:p w14:paraId="3931EE13" w14:textId="71E4382A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Teamwork and Cooperation</w:t>
            </w:r>
            <w:r w:rsidRPr="009B4DC0">
              <w:rPr>
                <w:rFonts w:asciiTheme="majorHAnsi" w:hAnsiTheme="majorHAnsi" w:cstheme="majorHAnsi"/>
              </w:rPr>
              <w:br/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Kerja</w:t>
            </w:r>
            <w:proofErr w:type="spellEnd"/>
            <w:r w:rsidRPr="009B4DC0">
              <w:rPr>
                <w:rFonts w:asciiTheme="majorHAnsi" w:hAnsiTheme="majorHAnsi" w:cstheme="majorHAnsi"/>
                <w:i/>
                <w:iCs/>
              </w:rPr>
              <w:t xml:space="preserve"> Sama dan </w:t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Kolaborasi</w:t>
            </w:r>
            <w:proofErr w:type="spellEnd"/>
          </w:p>
        </w:tc>
        <w:tc>
          <w:tcPr>
            <w:tcW w:w="1617" w:type="dxa"/>
            <w:vAlign w:val="center"/>
          </w:tcPr>
          <w:p w14:paraId="4B870FCA" w14:textId="39FF8DD1" w:rsidR="00953157" w:rsidRPr="009B4DC0" w:rsidRDefault="00613CD1" w:rsidP="00953157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{Rate</w:t>
            </w:r>
            <w:r w:rsidR="003D249E" w:rsidRPr="009B4DC0">
              <w:rPr>
                <w:rFonts w:asciiTheme="majorHAnsi" w:hAnsiTheme="majorHAnsi" w:cstheme="majorHAnsi"/>
              </w:rPr>
              <w:t xml:space="preserve"> 5</w:t>
            </w:r>
            <w:r w:rsidRPr="009B4DC0">
              <w:rPr>
                <w:rFonts w:asciiTheme="majorHAnsi" w:hAnsiTheme="majorHAnsi" w:cstheme="majorHAnsi"/>
              </w:rPr>
              <w:t xml:space="preserve">: </w:t>
            </w:r>
            <w:r w:rsidR="00B01E3C" w:rsidRPr="009B4DC0">
              <w:rPr>
                <w:rFonts w:asciiTheme="majorHAnsi" w:hAnsiTheme="majorHAnsi" w:cstheme="majorHAnsi"/>
              </w:rPr>
              <w:t>Teamwork and Cooperation</w:t>
            </w:r>
            <w:r w:rsidR="00953157" w:rsidRPr="009B4DC0"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4503" w:type="dxa"/>
          </w:tcPr>
          <w:p w14:paraId="17759DC3" w14:textId="3BA2940C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{comment</w:t>
            </w:r>
            <w:r w:rsidR="0076253B" w:rsidRPr="009B4DC0">
              <w:rPr>
                <w:rFonts w:asciiTheme="majorHAnsi" w:hAnsiTheme="majorHAnsi" w:cstheme="majorHAnsi"/>
              </w:rPr>
              <w:t xml:space="preserve"> </w:t>
            </w:r>
            <w:r w:rsidRPr="009B4DC0">
              <w:rPr>
                <w:rFonts w:asciiTheme="majorHAnsi" w:hAnsiTheme="majorHAnsi" w:cstheme="majorHAnsi"/>
              </w:rPr>
              <w:t>5}</w:t>
            </w:r>
          </w:p>
        </w:tc>
      </w:tr>
      <w:tr w:rsidR="00953157" w:rsidRPr="009B4DC0" w14:paraId="6B353799" w14:textId="77777777" w:rsidTr="00953157">
        <w:trPr>
          <w:jc w:val="center"/>
        </w:trPr>
        <w:tc>
          <w:tcPr>
            <w:tcW w:w="483" w:type="dxa"/>
          </w:tcPr>
          <w:p w14:paraId="19FB23CB" w14:textId="77777777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4395" w:type="dxa"/>
          </w:tcPr>
          <w:p w14:paraId="5298DDF0" w14:textId="7CB9FAFE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Communication Skills</w:t>
            </w:r>
            <w:r w:rsidRPr="009B4DC0">
              <w:rPr>
                <w:rFonts w:asciiTheme="majorHAnsi" w:hAnsiTheme="majorHAnsi" w:cstheme="majorHAnsi"/>
              </w:rPr>
              <w:br/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Keterampilan</w:t>
            </w:r>
            <w:proofErr w:type="spellEnd"/>
            <w:r w:rsidRPr="009B4DC0"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Komunikasi</w:t>
            </w:r>
            <w:proofErr w:type="spellEnd"/>
          </w:p>
        </w:tc>
        <w:tc>
          <w:tcPr>
            <w:tcW w:w="1617" w:type="dxa"/>
            <w:vAlign w:val="center"/>
          </w:tcPr>
          <w:p w14:paraId="4D872D0F" w14:textId="6E9EB8A9" w:rsidR="00953157" w:rsidRPr="009B4DC0" w:rsidRDefault="00953157" w:rsidP="00953157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</w:t>
            </w:r>
            <w:r w:rsidR="00613CD1" w:rsidRPr="009B4DC0">
              <w:rPr>
                <w:rFonts w:asciiTheme="majorHAnsi" w:hAnsiTheme="majorHAnsi" w:cstheme="majorHAnsi"/>
              </w:rPr>
              <w:t>Rate</w:t>
            </w:r>
            <w:r w:rsidR="003D249E" w:rsidRPr="009B4DC0">
              <w:rPr>
                <w:rFonts w:asciiTheme="majorHAnsi" w:hAnsiTheme="majorHAnsi" w:cstheme="majorHAnsi"/>
              </w:rPr>
              <w:t xml:space="preserve"> 6</w:t>
            </w:r>
            <w:r w:rsidR="00613CD1" w:rsidRPr="009B4DC0">
              <w:rPr>
                <w:rFonts w:asciiTheme="majorHAnsi" w:hAnsiTheme="majorHAnsi" w:cstheme="majorHAnsi"/>
              </w:rPr>
              <w:t>: Communication Skills</w:t>
            </w:r>
            <w:r w:rsidRPr="009B4DC0"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4503" w:type="dxa"/>
          </w:tcPr>
          <w:p w14:paraId="55D86F5D" w14:textId="6716701E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{comment</w:t>
            </w:r>
            <w:r w:rsidR="0076253B" w:rsidRPr="009B4DC0">
              <w:rPr>
                <w:rFonts w:asciiTheme="majorHAnsi" w:hAnsiTheme="majorHAnsi" w:cstheme="majorHAnsi"/>
              </w:rPr>
              <w:t xml:space="preserve"> </w:t>
            </w:r>
            <w:r w:rsidRPr="009B4DC0">
              <w:rPr>
                <w:rFonts w:asciiTheme="majorHAnsi" w:hAnsiTheme="majorHAnsi" w:cstheme="majorHAnsi"/>
              </w:rPr>
              <w:t>6}</w:t>
            </w:r>
          </w:p>
        </w:tc>
      </w:tr>
      <w:tr w:rsidR="00953157" w:rsidRPr="009B4DC0" w14:paraId="77FA15BE" w14:textId="77777777" w:rsidTr="00953157">
        <w:trPr>
          <w:jc w:val="center"/>
        </w:trPr>
        <w:tc>
          <w:tcPr>
            <w:tcW w:w="483" w:type="dxa"/>
          </w:tcPr>
          <w:p w14:paraId="73A2C93D" w14:textId="77777777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4395" w:type="dxa"/>
          </w:tcPr>
          <w:p w14:paraId="470F0F4A" w14:textId="50C8E97B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Reliability and Punctuality</w:t>
            </w:r>
            <w:r w:rsidRPr="009B4DC0">
              <w:rPr>
                <w:rFonts w:asciiTheme="majorHAnsi" w:hAnsiTheme="majorHAnsi" w:cstheme="majorHAnsi"/>
              </w:rPr>
              <w:br/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Keandalan</w:t>
            </w:r>
            <w:proofErr w:type="spellEnd"/>
            <w:r w:rsidRPr="009B4DC0">
              <w:rPr>
                <w:rFonts w:asciiTheme="majorHAnsi" w:hAnsiTheme="majorHAnsi" w:cstheme="majorHAnsi"/>
                <w:i/>
                <w:iCs/>
              </w:rPr>
              <w:t xml:space="preserve"> dan </w:t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Ketepatan</w:t>
            </w:r>
            <w:proofErr w:type="spellEnd"/>
            <w:r w:rsidRPr="009B4DC0">
              <w:rPr>
                <w:rFonts w:asciiTheme="majorHAnsi" w:hAnsiTheme="majorHAnsi" w:cstheme="majorHAnsi"/>
                <w:i/>
                <w:iCs/>
              </w:rPr>
              <w:t xml:space="preserve"> Waktu</w:t>
            </w:r>
          </w:p>
        </w:tc>
        <w:tc>
          <w:tcPr>
            <w:tcW w:w="1617" w:type="dxa"/>
            <w:vAlign w:val="center"/>
          </w:tcPr>
          <w:p w14:paraId="27CA538A" w14:textId="75886467" w:rsidR="00953157" w:rsidRPr="009B4DC0" w:rsidRDefault="00613CD1" w:rsidP="00953157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{Rate</w:t>
            </w:r>
            <w:r w:rsidR="003D249E" w:rsidRPr="009B4DC0">
              <w:rPr>
                <w:rFonts w:asciiTheme="majorHAnsi" w:hAnsiTheme="majorHAnsi" w:cstheme="majorHAnsi"/>
              </w:rPr>
              <w:t xml:space="preserve"> 7</w:t>
            </w:r>
            <w:r w:rsidRPr="009B4DC0">
              <w:rPr>
                <w:rFonts w:asciiTheme="majorHAnsi" w:hAnsiTheme="majorHAnsi" w:cstheme="majorHAnsi"/>
              </w:rPr>
              <w:t>: Reliability and Punctuality</w:t>
            </w:r>
            <w:r w:rsidR="00953157" w:rsidRPr="009B4DC0"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4503" w:type="dxa"/>
          </w:tcPr>
          <w:p w14:paraId="17F39DD1" w14:textId="62D80DFB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{comment</w:t>
            </w:r>
            <w:r w:rsidR="0076253B" w:rsidRPr="009B4DC0">
              <w:rPr>
                <w:rFonts w:asciiTheme="majorHAnsi" w:hAnsiTheme="majorHAnsi" w:cstheme="majorHAnsi"/>
              </w:rPr>
              <w:t xml:space="preserve"> </w:t>
            </w:r>
            <w:r w:rsidRPr="009B4DC0">
              <w:rPr>
                <w:rFonts w:asciiTheme="majorHAnsi" w:hAnsiTheme="majorHAnsi" w:cstheme="majorHAnsi"/>
              </w:rPr>
              <w:t>7}</w:t>
            </w:r>
          </w:p>
        </w:tc>
      </w:tr>
      <w:tr w:rsidR="00953157" w:rsidRPr="009B4DC0" w14:paraId="3A968B44" w14:textId="77777777" w:rsidTr="00953157">
        <w:trPr>
          <w:jc w:val="center"/>
        </w:trPr>
        <w:tc>
          <w:tcPr>
            <w:tcW w:w="483" w:type="dxa"/>
          </w:tcPr>
          <w:p w14:paraId="50210A6A" w14:textId="77777777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4395" w:type="dxa"/>
          </w:tcPr>
          <w:p w14:paraId="1E997008" w14:textId="33621A4F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Adherence to Company Policies</w:t>
            </w:r>
            <w:r w:rsidRPr="009B4DC0">
              <w:rPr>
                <w:rFonts w:asciiTheme="majorHAnsi" w:hAnsiTheme="majorHAnsi" w:cstheme="majorHAnsi"/>
              </w:rPr>
              <w:br/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Kepatuhan</w:t>
            </w:r>
            <w:proofErr w:type="spellEnd"/>
            <w:r w:rsidRPr="009B4DC0"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terhadap</w:t>
            </w:r>
            <w:proofErr w:type="spellEnd"/>
            <w:r w:rsidRPr="009B4DC0"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Kebijakan</w:t>
            </w:r>
            <w:proofErr w:type="spellEnd"/>
            <w:r w:rsidRPr="009B4DC0">
              <w:rPr>
                <w:rFonts w:asciiTheme="majorHAnsi" w:hAnsiTheme="majorHAnsi" w:cstheme="majorHAnsi"/>
                <w:i/>
                <w:iCs/>
              </w:rPr>
              <w:t xml:space="preserve"> Perusahaan</w:t>
            </w:r>
          </w:p>
        </w:tc>
        <w:tc>
          <w:tcPr>
            <w:tcW w:w="1617" w:type="dxa"/>
            <w:vAlign w:val="center"/>
          </w:tcPr>
          <w:p w14:paraId="7F6BAF7B" w14:textId="410331EC" w:rsidR="00953157" w:rsidRPr="009B4DC0" w:rsidRDefault="00613CD1" w:rsidP="00953157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{Rate</w:t>
            </w:r>
            <w:r w:rsidR="003D249E" w:rsidRPr="009B4DC0">
              <w:rPr>
                <w:rFonts w:asciiTheme="majorHAnsi" w:hAnsiTheme="majorHAnsi" w:cstheme="majorHAnsi"/>
              </w:rPr>
              <w:t xml:space="preserve"> 8</w:t>
            </w:r>
            <w:r w:rsidRPr="009B4DC0">
              <w:rPr>
                <w:rFonts w:asciiTheme="majorHAnsi" w:hAnsiTheme="majorHAnsi" w:cstheme="majorHAnsi"/>
              </w:rPr>
              <w:t>: Adherence to Company Policies</w:t>
            </w:r>
            <w:r w:rsidR="00953157" w:rsidRPr="009B4DC0"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4503" w:type="dxa"/>
          </w:tcPr>
          <w:p w14:paraId="6137F3F3" w14:textId="159D4348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{comment</w:t>
            </w:r>
            <w:r w:rsidR="0076253B" w:rsidRPr="009B4DC0">
              <w:rPr>
                <w:rFonts w:asciiTheme="majorHAnsi" w:hAnsiTheme="majorHAnsi" w:cstheme="majorHAnsi"/>
              </w:rPr>
              <w:t xml:space="preserve"> </w:t>
            </w:r>
            <w:r w:rsidRPr="009B4DC0">
              <w:rPr>
                <w:rFonts w:asciiTheme="majorHAnsi" w:hAnsiTheme="majorHAnsi" w:cstheme="majorHAnsi"/>
              </w:rPr>
              <w:t>8}</w:t>
            </w:r>
          </w:p>
        </w:tc>
      </w:tr>
      <w:tr w:rsidR="00953157" w:rsidRPr="009B4DC0" w14:paraId="66154D97" w14:textId="77777777" w:rsidTr="00953157">
        <w:trPr>
          <w:jc w:val="center"/>
        </w:trPr>
        <w:tc>
          <w:tcPr>
            <w:tcW w:w="483" w:type="dxa"/>
          </w:tcPr>
          <w:p w14:paraId="3C698F50" w14:textId="77777777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4395" w:type="dxa"/>
          </w:tcPr>
          <w:p w14:paraId="38ABC136" w14:textId="4749C720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QHSE Compliance</w:t>
            </w:r>
            <w:r w:rsidRPr="009B4DC0">
              <w:rPr>
                <w:rFonts w:asciiTheme="majorHAnsi" w:hAnsiTheme="majorHAnsi" w:cstheme="majorHAnsi"/>
              </w:rPr>
              <w:br/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Kepatuhan</w:t>
            </w:r>
            <w:proofErr w:type="spellEnd"/>
            <w:r w:rsidRPr="009B4DC0">
              <w:rPr>
                <w:rFonts w:asciiTheme="majorHAnsi" w:hAnsiTheme="majorHAnsi" w:cstheme="majorHAnsi"/>
                <w:i/>
                <w:iCs/>
              </w:rPr>
              <w:t xml:space="preserve"> QHSE</w:t>
            </w:r>
          </w:p>
        </w:tc>
        <w:tc>
          <w:tcPr>
            <w:tcW w:w="1617" w:type="dxa"/>
            <w:vAlign w:val="center"/>
          </w:tcPr>
          <w:p w14:paraId="30200398" w14:textId="19EF6808" w:rsidR="00953157" w:rsidRPr="009B4DC0" w:rsidRDefault="00613CD1" w:rsidP="00953157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{Rate</w:t>
            </w:r>
            <w:r w:rsidR="003D249E" w:rsidRPr="009B4DC0">
              <w:rPr>
                <w:rFonts w:asciiTheme="majorHAnsi" w:hAnsiTheme="majorHAnsi" w:cstheme="majorHAnsi"/>
              </w:rPr>
              <w:t xml:space="preserve"> 9</w:t>
            </w:r>
            <w:r w:rsidRPr="009B4DC0">
              <w:rPr>
                <w:rFonts w:asciiTheme="majorHAnsi" w:hAnsiTheme="majorHAnsi" w:cstheme="majorHAnsi"/>
              </w:rPr>
              <w:t>: QHSE Compliance</w:t>
            </w:r>
            <w:r w:rsidR="00953157" w:rsidRPr="009B4DC0"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4503" w:type="dxa"/>
          </w:tcPr>
          <w:p w14:paraId="5736A2ED" w14:textId="4D2AE69D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{comment</w:t>
            </w:r>
            <w:r w:rsidR="0076253B" w:rsidRPr="009B4DC0">
              <w:rPr>
                <w:rFonts w:asciiTheme="majorHAnsi" w:hAnsiTheme="majorHAnsi" w:cstheme="majorHAnsi"/>
              </w:rPr>
              <w:t xml:space="preserve"> </w:t>
            </w:r>
            <w:r w:rsidRPr="009B4DC0">
              <w:rPr>
                <w:rFonts w:asciiTheme="majorHAnsi" w:hAnsiTheme="majorHAnsi" w:cstheme="majorHAnsi"/>
              </w:rPr>
              <w:t>9}</w:t>
            </w:r>
          </w:p>
        </w:tc>
      </w:tr>
      <w:tr w:rsidR="00953157" w:rsidRPr="009B4DC0" w14:paraId="24A68628" w14:textId="77777777" w:rsidTr="00953157">
        <w:trPr>
          <w:jc w:val="center"/>
        </w:trPr>
        <w:tc>
          <w:tcPr>
            <w:tcW w:w="483" w:type="dxa"/>
          </w:tcPr>
          <w:p w14:paraId="5A4E7E7C" w14:textId="77777777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4395" w:type="dxa"/>
          </w:tcPr>
          <w:p w14:paraId="105732B7" w14:textId="792B7368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Overall Performance</w:t>
            </w:r>
            <w:r w:rsidRPr="009B4DC0">
              <w:rPr>
                <w:rFonts w:asciiTheme="majorHAnsi" w:hAnsiTheme="majorHAnsi" w:cstheme="majorHAnsi"/>
              </w:rPr>
              <w:br/>
            </w:r>
            <w:r w:rsidRPr="009B4DC0">
              <w:rPr>
                <w:rFonts w:asciiTheme="majorHAnsi" w:hAnsiTheme="majorHAnsi" w:cstheme="majorHAnsi"/>
                <w:i/>
                <w:iCs/>
              </w:rPr>
              <w:t xml:space="preserve">Kinerja </w:t>
            </w:r>
            <w:proofErr w:type="spellStart"/>
            <w:r w:rsidRPr="009B4DC0">
              <w:rPr>
                <w:rFonts w:asciiTheme="majorHAnsi" w:hAnsiTheme="majorHAnsi" w:cstheme="majorHAnsi"/>
                <w:i/>
                <w:iCs/>
              </w:rPr>
              <w:t>Keseluruhan</w:t>
            </w:r>
            <w:proofErr w:type="spellEnd"/>
          </w:p>
        </w:tc>
        <w:tc>
          <w:tcPr>
            <w:tcW w:w="1617" w:type="dxa"/>
            <w:vAlign w:val="center"/>
          </w:tcPr>
          <w:p w14:paraId="7C415DE2" w14:textId="155EFF1A" w:rsidR="00953157" w:rsidRPr="009B4DC0" w:rsidRDefault="00613CD1" w:rsidP="00953157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{Rate</w:t>
            </w:r>
            <w:r w:rsidR="003D249E" w:rsidRPr="009B4DC0">
              <w:rPr>
                <w:rFonts w:asciiTheme="majorHAnsi" w:hAnsiTheme="majorHAnsi" w:cstheme="majorHAnsi"/>
              </w:rPr>
              <w:t xml:space="preserve"> 10</w:t>
            </w:r>
            <w:r w:rsidRPr="009B4DC0">
              <w:rPr>
                <w:rFonts w:asciiTheme="majorHAnsi" w:hAnsiTheme="majorHAnsi" w:cstheme="majorHAnsi"/>
              </w:rPr>
              <w:t>: Overall Performance</w:t>
            </w:r>
            <w:r w:rsidR="00953157" w:rsidRPr="009B4DC0"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4503" w:type="dxa"/>
          </w:tcPr>
          <w:p w14:paraId="72BBAB46" w14:textId="01DDFD7D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{comment</w:t>
            </w:r>
            <w:r w:rsidR="0076253B" w:rsidRPr="009B4DC0">
              <w:rPr>
                <w:rFonts w:asciiTheme="majorHAnsi" w:hAnsiTheme="majorHAnsi" w:cstheme="majorHAnsi"/>
              </w:rPr>
              <w:t xml:space="preserve"> </w:t>
            </w:r>
            <w:r w:rsidRPr="009B4DC0">
              <w:rPr>
                <w:rFonts w:asciiTheme="majorHAnsi" w:hAnsiTheme="majorHAnsi" w:cstheme="majorHAnsi"/>
              </w:rPr>
              <w:t>10}</w:t>
            </w:r>
          </w:p>
        </w:tc>
      </w:tr>
    </w:tbl>
    <w:p w14:paraId="23756B66" w14:textId="77777777" w:rsidR="00092CCB" w:rsidRPr="009B4DC0" w:rsidRDefault="00000000">
      <w:pPr>
        <w:pStyle w:val="Heading2"/>
        <w:rPr>
          <w:rFonts w:cstheme="majorHAnsi"/>
          <w:color w:val="auto"/>
        </w:rPr>
      </w:pPr>
      <w:r w:rsidRPr="009B4DC0">
        <w:rPr>
          <w:rFonts w:cstheme="majorHAnsi"/>
          <w:color w:val="auto"/>
        </w:rPr>
        <w:lastRenderedPageBreak/>
        <w:t>Goals Achieved During This Period / Tujuan yang Dicapai Selama Periode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8"/>
      </w:tblGrid>
      <w:tr w:rsidR="00953157" w:rsidRPr="009B4DC0" w14:paraId="696F4A75" w14:textId="77777777" w:rsidTr="00953157">
        <w:tc>
          <w:tcPr>
            <w:tcW w:w="6498" w:type="dxa"/>
          </w:tcPr>
          <w:p w14:paraId="6AA5EABD" w14:textId="690ED7A9" w:rsidR="00953157" w:rsidRPr="009B4DC0" w:rsidRDefault="003D249E" w:rsidP="00953157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{Goals Achieved 1</w:t>
            </w:r>
            <w:r w:rsidR="00953157" w:rsidRPr="009B4DC0">
              <w:rPr>
                <w:rFonts w:asciiTheme="majorHAnsi" w:hAnsiTheme="majorHAnsi" w:cstheme="majorHAnsi"/>
              </w:rPr>
              <w:t>}</w:t>
            </w:r>
          </w:p>
        </w:tc>
      </w:tr>
      <w:tr w:rsidR="00953157" w:rsidRPr="009B4DC0" w14:paraId="0DA72012" w14:textId="77777777" w:rsidTr="00953157">
        <w:tc>
          <w:tcPr>
            <w:tcW w:w="6498" w:type="dxa"/>
          </w:tcPr>
          <w:p w14:paraId="6D885E6A" w14:textId="49EEE555" w:rsidR="00953157" w:rsidRPr="009B4DC0" w:rsidRDefault="003D249E" w:rsidP="00953157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{Goals Achieved 2</w:t>
            </w:r>
            <w:r w:rsidR="00953157" w:rsidRPr="009B4DC0">
              <w:rPr>
                <w:rFonts w:asciiTheme="majorHAnsi" w:hAnsiTheme="majorHAnsi" w:cstheme="majorHAnsi"/>
              </w:rPr>
              <w:t>}</w:t>
            </w:r>
          </w:p>
        </w:tc>
      </w:tr>
      <w:tr w:rsidR="00953157" w:rsidRPr="009B4DC0" w14:paraId="141F6E53" w14:textId="77777777" w:rsidTr="00953157">
        <w:tc>
          <w:tcPr>
            <w:tcW w:w="6498" w:type="dxa"/>
          </w:tcPr>
          <w:p w14:paraId="5F86179F" w14:textId="6CE0D0B5" w:rsidR="00953157" w:rsidRPr="009B4DC0" w:rsidRDefault="003D249E" w:rsidP="00953157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{Goals Achieved 3</w:t>
            </w:r>
            <w:r w:rsidR="00953157" w:rsidRPr="009B4DC0">
              <w:rPr>
                <w:rFonts w:asciiTheme="majorHAnsi" w:hAnsiTheme="majorHAnsi" w:cstheme="majorHAnsi"/>
              </w:rPr>
              <w:t>}</w:t>
            </w:r>
          </w:p>
        </w:tc>
      </w:tr>
    </w:tbl>
    <w:p w14:paraId="14D81955" w14:textId="77777777" w:rsidR="00092CCB" w:rsidRPr="009B4DC0" w:rsidRDefault="00000000">
      <w:pPr>
        <w:pStyle w:val="Heading2"/>
        <w:rPr>
          <w:rFonts w:cstheme="majorHAnsi"/>
          <w:color w:val="auto"/>
        </w:rPr>
      </w:pPr>
      <w:r w:rsidRPr="009B4DC0">
        <w:rPr>
          <w:rFonts w:cstheme="majorHAnsi"/>
          <w:color w:val="auto"/>
        </w:rPr>
        <w:t>Areas for Improvement / Area yang Perlu Ditingkatkan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8"/>
      </w:tblGrid>
      <w:tr w:rsidR="00953157" w:rsidRPr="009B4DC0" w14:paraId="30ED42EF" w14:textId="77777777" w:rsidTr="00953157">
        <w:tc>
          <w:tcPr>
            <w:tcW w:w="6498" w:type="dxa"/>
          </w:tcPr>
          <w:p w14:paraId="415087AD" w14:textId="72B0E0C8" w:rsidR="00953157" w:rsidRPr="009B4DC0" w:rsidRDefault="003D249E" w:rsidP="00953157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{Areas for Improvement 1</w:t>
            </w:r>
            <w:r w:rsidR="00953157" w:rsidRPr="009B4DC0">
              <w:rPr>
                <w:rFonts w:asciiTheme="majorHAnsi" w:hAnsiTheme="majorHAnsi" w:cstheme="majorHAnsi"/>
              </w:rPr>
              <w:t>}</w:t>
            </w:r>
          </w:p>
        </w:tc>
      </w:tr>
      <w:tr w:rsidR="00953157" w:rsidRPr="009B4DC0" w14:paraId="7A125859" w14:textId="77777777" w:rsidTr="00953157">
        <w:tc>
          <w:tcPr>
            <w:tcW w:w="6498" w:type="dxa"/>
          </w:tcPr>
          <w:p w14:paraId="192DA4AA" w14:textId="5FE42127" w:rsidR="00953157" w:rsidRPr="009B4DC0" w:rsidRDefault="003D249E" w:rsidP="00953157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{Areas for Improvement 2</w:t>
            </w:r>
            <w:r w:rsidR="00953157" w:rsidRPr="009B4DC0">
              <w:rPr>
                <w:rFonts w:asciiTheme="majorHAnsi" w:hAnsiTheme="majorHAnsi" w:cstheme="majorHAnsi"/>
              </w:rPr>
              <w:t>}</w:t>
            </w:r>
          </w:p>
        </w:tc>
      </w:tr>
      <w:tr w:rsidR="00953157" w:rsidRPr="009B4DC0" w14:paraId="47163E63" w14:textId="77777777" w:rsidTr="00953157">
        <w:tc>
          <w:tcPr>
            <w:tcW w:w="6498" w:type="dxa"/>
          </w:tcPr>
          <w:p w14:paraId="2CD442EC" w14:textId="205018B0" w:rsidR="00953157" w:rsidRPr="009B4DC0" w:rsidRDefault="003D249E" w:rsidP="00953157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{Areas for Improvement 3</w:t>
            </w:r>
            <w:r w:rsidR="00953157" w:rsidRPr="009B4DC0">
              <w:rPr>
                <w:rFonts w:asciiTheme="majorHAnsi" w:hAnsiTheme="majorHAnsi" w:cstheme="majorHAnsi"/>
              </w:rPr>
              <w:t>}</w:t>
            </w:r>
          </w:p>
        </w:tc>
      </w:tr>
    </w:tbl>
    <w:p w14:paraId="3B643CD9" w14:textId="77777777" w:rsidR="00092CCB" w:rsidRPr="009B4DC0" w:rsidRDefault="00000000">
      <w:pPr>
        <w:pStyle w:val="Heading2"/>
        <w:rPr>
          <w:rFonts w:cstheme="majorHAnsi"/>
          <w:color w:val="auto"/>
        </w:rPr>
      </w:pPr>
      <w:r w:rsidRPr="009B4DC0">
        <w:rPr>
          <w:rFonts w:cstheme="majorHAnsi"/>
          <w:color w:val="auto"/>
        </w:rPr>
        <w:t xml:space="preserve">Training Needs Identified / </w:t>
      </w:r>
      <w:proofErr w:type="spellStart"/>
      <w:r w:rsidRPr="009B4DC0">
        <w:rPr>
          <w:rFonts w:cstheme="majorHAnsi"/>
          <w:color w:val="auto"/>
        </w:rPr>
        <w:t>Kebutuhan</w:t>
      </w:r>
      <w:proofErr w:type="spellEnd"/>
      <w:r w:rsidRPr="009B4DC0">
        <w:rPr>
          <w:rFonts w:cstheme="majorHAnsi"/>
          <w:color w:val="auto"/>
        </w:rPr>
        <w:t xml:space="preserve"> </w:t>
      </w:r>
      <w:proofErr w:type="spellStart"/>
      <w:r w:rsidRPr="009B4DC0">
        <w:rPr>
          <w:rFonts w:cstheme="majorHAnsi"/>
          <w:color w:val="auto"/>
        </w:rPr>
        <w:t>Pelatihan</w:t>
      </w:r>
      <w:proofErr w:type="spellEnd"/>
      <w:r w:rsidRPr="009B4DC0">
        <w:rPr>
          <w:rFonts w:cstheme="majorHAnsi"/>
          <w:color w:val="auto"/>
        </w:rPr>
        <w:t xml:space="preserve"> yang </w:t>
      </w:r>
      <w:proofErr w:type="spellStart"/>
      <w:r w:rsidRPr="009B4DC0">
        <w:rPr>
          <w:rFonts w:cstheme="majorHAnsi"/>
          <w:color w:val="auto"/>
        </w:rPr>
        <w:t>Diidentifikasi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8"/>
      </w:tblGrid>
      <w:tr w:rsidR="00953157" w:rsidRPr="009B4DC0" w14:paraId="7FFAABAE" w14:textId="77777777" w:rsidTr="00953157">
        <w:tc>
          <w:tcPr>
            <w:tcW w:w="6498" w:type="dxa"/>
          </w:tcPr>
          <w:p w14:paraId="0F7F255B" w14:textId="7AF436A5" w:rsidR="00953157" w:rsidRPr="009B4DC0" w:rsidRDefault="002D535F" w:rsidP="00953157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</w:t>
            </w:r>
            <w:r w:rsidR="003D249E" w:rsidRPr="009B4DC0">
              <w:rPr>
                <w:rFonts w:asciiTheme="majorHAnsi" w:hAnsiTheme="majorHAnsi" w:cstheme="majorHAnsi"/>
              </w:rPr>
              <w:t>Training Needs Identified 1</w:t>
            </w:r>
            <w:r w:rsidR="00953157" w:rsidRPr="009B4DC0">
              <w:rPr>
                <w:rFonts w:asciiTheme="majorHAnsi" w:hAnsiTheme="majorHAnsi" w:cstheme="majorHAnsi"/>
              </w:rPr>
              <w:t>}</w:t>
            </w:r>
          </w:p>
        </w:tc>
      </w:tr>
      <w:tr w:rsidR="00953157" w:rsidRPr="009B4DC0" w14:paraId="31FB17C1" w14:textId="77777777" w:rsidTr="00953157">
        <w:tc>
          <w:tcPr>
            <w:tcW w:w="6498" w:type="dxa"/>
          </w:tcPr>
          <w:p w14:paraId="4E993290" w14:textId="0A34C438" w:rsidR="00953157" w:rsidRPr="009B4DC0" w:rsidRDefault="003D249E" w:rsidP="00953157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{Training Needs Identified 2</w:t>
            </w:r>
            <w:r w:rsidR="00953157" w:rsidRPr="009B4DC0">
              <w:rPr>
                <w:rFonts w:asciiTheme="majorHAnsi" w:hAnsiTheme="majorHAnsi" w:cstheme="majorHAnsi"/>
              </w:rPr>
              <w:t>}</w:t>
            </w:r>
          </w:p>
        </w:tc>
      </w:tr>
      <w:tr w:rsidR="00953157" w:rsidRPr="009B4DC0" w14:paraId="67AED651" w14:textId="77777777" w:rsidTr="00953157">
        <w:tc>
          <w:tcPr>
            <w:tcW w:w="6498" w:type="dxa"/>
          </w:tcPr>
          <w:p w14:paraId="08CB11F8" w14:textId="7F47609D" w:rsidR="00953157" w:rsidRPr="009B4DC0" w:rsidRDefault="003D249E" w:rsidP="00953157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{Training Needs Identified 3</w:t>
            </w:r>
            <w:r w:rsidR="00953157" w:rsidRPr="009B4DC0">
              <w:rPr>
                <w:rFonts w:asciiTheme="majorHAnsi" w:hAnsiTheme="majorHAnsi" w:cstheme="majorHAnsi"/>
              </w:rPr>
              <w:t>}</w:t>
            </w:r>
          </w:p>
        </w:tc>
      </w:tr>
    </w:tbl>
    <w:p w14:paraId="3960D7E3" w14:textId="77777777" w:rsidR="00092CCB" w:rsidRPr="009B4DC0" w:rsidRDefault="00000000">
      <w:pPr>
        <w:pStyle w:val="Heading2"/>
        <w:rPr>
          <w:rFonts w:cstheme="majorHAnsi"/>
          <w:color w:val="auto"/>
        </w:rPr>
      </w:pPr>
      <w:r w:rsidRPr="009B4DC0">
        <w:rPr>
          <w:rFonts w:cstheme="majorHAnsi"/>
          <w:color w:val="auto"/>
        </w:rPr>
        <w:t xml:space="preserve">Employee's Comments / </w:t>
      </w:r>
      <w:proofErr w:type="spellStart"/>
      <w:r w:rsidRPr="009B4DC0">
        <w:rPr>
          <w:rFonts w:cstheme="majorHAnsi"/>
          <w:color w:val="auto"/>
        </w:rPr>
        <w:t>Komentar</w:t>
      </w:r>
      <w:proofErr w:type="spellEnd"/>
      <w:r w:rsidRPr="009B4DC0">
        <w:rPr>
          <w:rFonts w:cstheme="majorHAnsi"/>
          <w:color w:val="auto"/>
        </w:rPr>
        <w:t xml:space="preserve"> </w:t>
      </w:r>
      <w:proofErr w:type="spellStart"/>
      <w:r w:rsidRPr="009B4DC0">
        <w:rPr>
          <w:rFonts w:cstheme="majorHAnsi"/>
          <w:color w:val="auto"/>
        </w:rPr>
        <w:t>Karyawan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13CD1" w:rsidRPr="009B4DC0" w14:paraId="1A2E526B" w14:textId="77777777" w:rsidTr="00613CD1">
        <w:tc>
          <w:tcPr>
            <w:tcW w:w="10790" w:type="dxa"/>
          </w:tcPr>
          <w:p w14:paraId="7733D2E3" w14:textId="7D760534" w:rsidR="00613CD1" w:rsidRPr="009B4DC0" w:rsidRDefault="00613CD1" w:rsidP="00613CD1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</w:t>
            </w:r>
            <w:r w:rsidR="00DC17E5" w:rsidRPr="009B4DC0">
              <w:rPr>
                <w:rFonts w:asciiTheme="majorHAnsi" w:hAnsiTheme="majorHAnsi" w:cstheme="majorHAnsi"/>
              </w:rPr>
              <w:t>Employee's Comments</w:t>
            </w:r>
            <w:r w:rsidRPr="009B4DC0">
              <w:rPr>
                <w:rFonts w:asciiTheme="majorHAnsi" w:hAnsiTheme="majorHAnsi" w:cstheme="majorHAnsi"/>
              </w:rPr>
              <w:t>}</w:t>
            </w:r>
          </w:p>
        </w:tc>
      </w:tr>
    </w:tbl>
    <w:p w14:paraId="65D6CB7F" w14:textId="77777777" w:rsidR="00092CCB" w:rsidRPr="009B4DC0" w:rsidRDefault="00000000">
      <w:pPr>
        <w:pStyle w:val="Heading2"/>
        <w:rPr>
          <w:rFonts w:cstheme="majorHAnsi"/>
          <w:color w:val="auto"/>
        </w:rPr>
      </w:pPr>
      <w:r w:rsidRPr="009B4DC0">
        <w:rPr>
          <w:rFonts w:cstheme="majorHAnsi"/>
          <w:color w:val="auto"/>
        </w:rPr>
        <w:t xml:space="preserve">Recommendation / </w:t>
      </w:r>
      <w:proofErr w:type="spellStart"/>
      <w:r w:rsidRPr="009B4DC0">
        <w:rPr>
          <w:rFonts w:cstheme="majorHAnsi"/>
          <w:color w:val="auto"/>
        </w:rPr>
        <w:t>Rekomendasi</w:t>
      </w:r>
      <w:proofErr w:type="spellEnd"/>
    </w:p>
    <w:p w14:paraId="127AB1ED" w14:textId="519C3B42" w:rsidR="001F1495" w:rsidRPr="009B4DC0" w:rsidRDefault="001F1495" w:rsidP="001F1495">
      <w:pPr>
        <w:spacing w:after="0"/>
        <w:rPr>
          <w:rFonts w:asciiTheme="majorHAnsi" w:hAnsiTheme="majorHAnsi" w:cstheme="majorHAnsi"/>
        </w:rPr>
      </w:pPr>
      <w:r w:rsidRPr="009B4DC0">
        <w:rPr>
          <w:rFonts w:asciiTheme="majorHAnsi" w:hAnsiTheme="majorHAnsi" w:cstheme="majorHAnsi"/>
        </w:rPr>
        <w:t>Choose 1 (one) of the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075"/>
      </w:tblGrid>
      <w:tr w:rsidR="00953157" w:rsidRPr="009B4DC0" w14:paraId="1A3F194C" w14:textId="77777777" w:rsidTr="001F1495">
        <w:tc>
          <w:tcPr>
            <w:tcW w:w="1098" w:type="dxa"/>
          </w:tcPr>
          <w:p w14:paraId="7C49B162" w14:textId="04D55C77" w:rsidR="00953157" w:rsidRPr="009B4DC0" w:rsidRDefault="001F1495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{op1}</w:t>
            </w:r>
          </w:p>
        </w:tc>
        <w:tc>
          <w:tcPr>
            <w:tcW w:w="8075" w:type="dxa"/>
          </w:tcPr>
          <w:p w14:paraId="3226EC2C" w14:textId="79DA83FC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 xml:space="preserve">Termination / </w:t>
            </w:r>
            <w:proofErr w:type="spellStart"/>
            <w:r w:rsidRPr="009B4DC0">
              <w:rPr>
                <w:rFonts w:asciiTheme="majorHAnsi" w:hAnsiTheme="majorHAnsi" w:cstheme="majorHAnsi"/>
              </w:rPr>
              <w:t>Pemutusan</w:t>
            </w:r>
            <w:proofErr w:type="spellEnd"/>
            <w:r w:rsidRPr="009B4D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B4DC0">
              <w:rPr>
                <w:rFonts w:asciiTheme="majorHAnsi" w:hAnsiTheme="majorHAnsi" w:cstheme="majorHAnsi"/>
              </w:rPr>
              <w:t>Hubungan</w:t>
            </w:r>
            <w:proofErr w:type="spellEnd"/>
            <w:r w:rsidRPr="009B4D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B4DC0">
              <w:rPr>
                <w:rFonts w:asciiTheme="majorHAnsi" w:hAnsiTheme="majorHAnsi" w:cstheme="majorHAnsi"/>
              </w:rPr>
              <w:t>Kerja</w:t>
            </w:r>
            <w:proofErr w:type="spellEnd"/>
          </w:p>
        </w:tc>
      </w:tr>
      <w:tr w:rsidR="00953157" w:rsidRPr="009B4DC0" w14:paraId="5671212A" w14:textId="77777777" w:rsidTr="001F1495">
        <w:tc>
          <w:tcPr>
            <w:tcW w:w="1098" w:type="dxa"/>
          </w:tcPr>
          <w:p w14:paraId="01BA2CC3" w14:textId="5BC7C260" w:rsidR="00953157" w:rsidRPr="009B4DC0" w:rsidRDefault="001F1495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{op2}</w:t>
            </w:r>
          </w:p>
        </w:tc>
        <w:tc>
          <w:tcPr>
            <w:tcW w:w="8075" w:type="dxa"/>
          </w:tcPr>
          <w:p w14:paraId="5E53F880" w14:textId="4F06435F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 xml:space="preserve">Contract Extension / </w:t>
            </w:r>
            <w:proofErr w:type="spellStart"/>
            <w:r w:rsidRPr="009B4DC0">
              <w:rPr>
                <w:rFonts w:asciiTheme="majorHAnsi" w:hAnsiTheme="majorHAnsi" w:cstheme="majorHAnsi"/>
              </w:rPr>
              <w:t>Perpanjangan</w:t>
            </w:r>
            <w:proofErr w:type="spellEnd"/>
            <w:r w:rsidRPr="009B4D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B4DC0">
              <w:rPr>
                <w:rFonts w:asciiTheme="majorHAnsi" w:hAnsiTheme="majorHAnsi" w:cstheme="majorHAnsi"/>
              </w:rPr>
              <w:t>Kontrak</w:t>
            </w:r>
            <w:proofErr w:type="spellEnd"/>
          </w:p>
        </w:tc>
      </w:tr>
      <w:tr w:rsidR="00953157" w:rsidRPr="009B4DC0" w14:paraId="061443F8" w14:textId="77777777" w:rsidTr="001F1495">
        <w:tc>
          <w:tcPr>
            <w:tcW w:w="1098" w:type="dxa"/>
          </w:tcPr>
          <w:p w14:paraId="4D1230DB" w14:textId="014D54ED" w:rsidR="00953157" w:rsidRPr="009B4DC0" w:rsidRDefault="001F1495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{op3}</w:t>
            </w:r>
          </w:p>
        </w:tc>
        <w:tc>
          <w:tcPr>
            <w:tcW w:w="8075" w:type="dxa"/>
          </w:tcPr>
          <w:p w14:paraId="4DE93147" w14:textId="3E5371D9" w:rsidR="00953157" w:rsidRPr="009B4DC0" w:rsidRDefault="00953157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 xml:space="preserve">Permanent Employment / </w:t>
            </w:r>
            <w:proofErr w:type="spellStart"/>
            <w:r w:rsidRPr="009B4DC0">
              <w:rPr>
                <w:rFonts w:asciiTheme="majorHAnsi" w:hAnsiTheme="majorHAnsi" w:cstheme="majorHAnsi"/>
              </w:rPr>
              <w:t>Pekerjaan</w:t>
            </w:r>
            <w:proofErr w:type="spellEnd"/>
            <w:r w:rsidRPr="009B4D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B4DC0">
              <w:rPr>
                <w:rFonts w:asciiTheme="majorHAnsi" w:hAnsiTheme="majorHAnsi" w:cstheme="majorHAnsi"/>
              </w:rPr>
              <w:t>Tetap</w:t>
            </w:r>
            <w:proofErr w:type="spellEnd"/>
          </w:p>
        </w:tc>
      </w:tr>
      <w:tr w:rsidR="00953157" w:rsidRPr="009B4DC0" w14:paraId="44DF5EB8" w14:textId="77777777" w:rsidTr="001F1495">
        <w:tc>
          <w:tcPr>
            <w:tcW w:w="1098" w:type="dxa"/>
          </w:tcPr>
          <w:p w14:paraId="52802608" w14:textId="623B3B54" w:rsidR="00953157" w:rsidRPr="009B4DC0" w:rsidRDefault="001F1495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{op4}</w:t>
            </w:r>
          </w:p>
        </w:tc>
        <w:tc>
          <w:tcPr>
            <w:tcW w:w="8075" w:type="dxa"/>
          </w:tcPr>
          <w:p w14:paraId="193FEFCE" w14:textId="2FBE0538" w:rsidR="00953157" w:rsidRPr="009B4DC0" w:rsidRDefault="00665AAE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 xml:space="preserve">Termination / </w:t>
            </w:r>
            <w:proofErr w:type="spellStart"/>
            <w:r w:rsidRPr="009B4DC0">
              <w:rPr>
                <w:rFonts w:asciiTheme="majorHAnsi" w:hAnsiTheme="majorHAnsi" w:cstheme="majorHAnsi"/>
              </w:rPr>
              <w:t>Pemutusan</w:t>
            </w:r>
            <w:proofErr w:type="spellEnd"/>
            <w:r w:rsidRPr="009B4D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B4DC0">
              <w:rPr>
                <w:rFonts w:asciiTheme="majorHAnsi" w:hAnsiTheme="majorHAnsi" w:cstheme="majorHAnsi"/>
              </w:rPr>
              <w:t>Hubungan</w:t>
            </w:r>
            <w:proofErr w:type="spellEnd"/>
            <w:r w:rsidRPr="009B4D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B4DC0">
              <w:rPr>
                <w:rFonts w:asciiTheme="majorHAnsi" w:hAnsiTheme="majorHAnsi" w:cstheme="majorHAnsi"/>
              </w:rPr>
              <w:t>Kerja</w:t>
            </w:r>
            <w:proofErr w:type="spellEnd"/>
            <w:r w:rsidRPr="009B4DC0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53157" w:rsidRPr="009B4DC0" w14:paraId="54652451" w14:textId="77777777" w:rsidTr="001F1495">
        <w:tc>
          <w:tcPr>
            <w:tcW w:w="1098" w:type="dxa"/>
          </w:tcPr>
          <w:p w14:paraId="48418B1D" w14:textId="531DB029" w:rsidR="00953157" w:rsidRPr="009B4DC0" w:rsidRDefault="001F1495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{op5}</w:t>
            </w:r>
          </w:p>
        </w:tc>
        <w:tc>
          <w:tcPr>
            <w:tcW w:w="8075" w:type="dxa"/>
          </w:tcPr>
          <w:p w14:paraId="1582C250" w14:textId="5EA43009" w:rsidR="00953157" w:rsidRPr="009B4DC0" w:rsidRDefault="00665AAE" w:rsidP="00953157">
            <w:pPr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 xml:space="preserve">Other (Specify): / </w:t>
            </w:r>
            <w:proofErr w:type="spellStart"/>
            <w:r w:rsidRPr="009B4DC0">
              <w:rPr>
                <w:rFonts w:asciiTheme="majorHAnsi" w:hAnsiTheme="majorHAnsi" w:cstheme="majorHAnsi"/>
              </w:rPr>
              <w:t>Lainnya</w:t>
            </w:r>
            <w:proofErr w:type="spellEnd"/>
            <w:r w:rsidRPr="009B4DC0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9B4DC0">
              <w:rPr>
                <w:rFonts w:asciiTheme="majorHAnsi" w:hAnsiTheme="majorHAnsi" w:cstheme="majorHAnsi"/>
              </w:rPr>
              <w:t>Sebutkan</w:t>
            </w:r>
            <w:proofErr w:type="spellEnd"/>
            <w:r w:rsidRPr="009B4DC0">
              <w:rPr>
                <w:rFonts w:asciiTheme="majorHAnsi" w:hAnsiTheme="majorHAnsi" w:cstheme="majorHAnsi"/>
              </w:rPr>
              <w:t xml:space="preserve">): </w:t>
            </w:r>
            <w:r w:rsidR="00FE718E" w:rsidRPr="009B4DC0">
              <w:rPr>
                <w:rFonts w:asciiTheme="majorHAnsi" w:hAnsiTheme="majorHAnsi" w:cstheme="majorHAnsi"/>
              </w:rPr>
              <w:t xml:space="preserve">{If other, please </w:t>
            </w:r>
            <w:r w:rsidRPr="009B4DC0">
              <w:rPr>
                <w:rFonts w:asciiTheme="majorHAnsi" w:hAnsiTheme="majorHAnsi" w:cstheme="majorHAnsi"/>
              </w:rPr>
              <w:t>specify}</w:t>
            </w:r>
          </w:p>
        </w:tc>
      </w:tr>
    </w:tbl>
    <w:p w14:paraId="7868C652" w14:textId="77777777" w:rsidR="00092CCB" w:rsidRPr="009B4DC0" w:rsidRDefault="00000000">
      <w:pPr>
        <w:pStyle w:val="Heading2"/>
        <w:rPr>
          <w:rFonts w:cstheme="majorHAnsi"/>
          <w:color w:val="auto"/>
        </w:rPr>
      </w:pPr>
      <w:r w:rsidRPr="009B4DC0">
        <w:rPr>
          <w:rFonts w:cstheme="majorHAnsi"/>
          <w:color w:val="auto"/>
        </w:rPr>
        <w:t>Signatures / Tanda Tangan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5"/>
        <w:gridCol w:w="3065"/>
      </w:tblGrid>
      <w:tr w:rsidR="00953157" w:rsidRPr="009B4DC0" w14:paraId="45C86FD9" w14:textId="77777777" w:rsidTr="001F1495">
        <w:trPr>
          <w:trHeight w:val="1331"/>
        </w:trPr>
        <w:tc>
          <w:tcPr>
            <w:tcW w:w="3065" w:type="dxa"/>
          </w:tcPr>
          <w:p w14:paraId="668D2D0D" w14:textId="67CC9B7A" w:rsidR="00092CCB" w:rsidRPr="009B4DC0" w:rsidRDefault="00000000" w:rsidP="001F1495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Employee</w:t>
            </w:r>
            <w:r w:rsidR="001F1495" w:rsidRPr="009B4DC0">
              <w:rPr>
                <w:rFonts w:asciiTheme="majorHAnsi" w:hAnsiTheme="majorHAnsi" w:cstheme="majorHAnsi"/>
              </w:rPr>
              <w:br/>
            </w:r>
          </w:p>
        </w:tc>
        <w:tc>
          <w:tcPr>
            <w:tcW w:w="3065" w:type="dxa"/>
          </w:tcPr>
          <w:p w14:paraId="72E10462" w14:textId="77777777" w:rsidR="00092CCB" w:rsidRPr="009B4DC0" w:rsidRDefault="001F1495" w:rsidP="001F1495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Evaluator</w:t>
            </w:r>
          </w:p>
          <w:p w14:paraId="51062FE7" w14:textId="0B5DBA7B" w:rsidR="001F1495" w:rsidRPr="009B4DC0" w:rsidRDefault="001F1495" w:rsidP="001F149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5688522" w14:textId="7C5A2461" w:rsidR="00092CCB" w:rsidRPr="009B4DC0" w:rsidRDefault="001F1495" w:rsidP="001F1495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HOD</w:t>
            </w:r>
          </w:p>
        </w:tc>
      </w:tr>
      <w:tr w:rsidR="00200E77" w:rsidRPr="009B4DC0" w14:paraId="343D98D4" w14:textId="77777777" w:rsidTr="006F4046">
        <w:tc>
          <w:tcPr>
            <w:tcW w:w="3065" w:type="dxa"/>
            <w:vAlign w:val="center"/>
          </w:tcPr>
          <w:p w14:paraId="3577B378" w14:textId="0D636B6D" w:rsidR="00200E77" w:rsidRPr="009B4DC0" w:rsidRDefault="00DC17E5" w:rsidP="00200E77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{Employee N</w:t>
            </w:r>
            <w:r w:rsidR="00200E77" w:rsidRPr="009B4DC0">
              <w:rPr>
                <w:rFonts w:asciiTheme="majorHAnsi" w:hAnsiTheme="majorHAnsi" w:cstheme="majorHAnsi"/>
              </w:rPr>
              <w:t>ame}</w:t>
            </w:r>
          </w:p>
        </w:tc>
        <w:tc>
          <w:tcPr>
            <w:tcW w:w="3065" w:type="dxa"/>
            <w:vAlign w:val="center"/>
          </w:tcPr>
          <w:p w14:paraId="4C2CE20D" w14:textId="2F6359D4" w:rsidR="00200E77" w:rsidRPr="009B4DC0" w:rsidRDefault="00200E77" w:rsidP="00200E77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</w:t>
            </w:r>
            <w:r w:rsidR="00DC17E5" w:rsidRPr="009B4DC0">
              <w:rPr>
                <w:rFonts w:asciiTheme="majorHAnsi" w:hAnsiTheme="majorHAnsi" w:cstheme="majorHAnsi"/>
              </w:rPr>
              <w:t>E</w:t>
            </w:r>
            <w:r w:rsidRPr="009B4DC0">
              <w:rPr>
                <w:rFonts w:asciiTheme="majorHAnsi" w:hAnsiTheme="majorHAnsi" w:cstheme="majorHAnsi"/>
              </w:rPr>
              <w:t>valuator</w:t>
            </w:r>
            <w:r w:rsidR="00DC17E5" w:rsidRPr="009B4DC0">
              <w:rPr>
                <w:rFonts w:asciiTheme="majorHAnsi" w:hAnsiTheme="majorHAnsi" w:cstheme="majorHAnsi"/>
              </w:rPr>
              <w:t xml:space="preserve"> N</w:t>
            </w:r>
            <w:r w:rsidRPr="009B4DC0">
              <w:rPr>
                <w:rFonts w:asciiTheme="majorHAnsi" w:hAnsiTheme="majorHAnsi" w:cstheme="majorHAnsi"/>
              </w:rPr>
              <w:t>ame}</w:t>
            </w:r>
          </w:p>
        </w:tc>
        <w:tc>
          <w:tcPr>
            <w:tcW w:w="3065" w:type="dxa"/>
            <w:vAlign w:val="center"/>
          </w:tcPr>
          <w:p w14:paraId="70E8F64B" w14:textId="43AD48A8" w:rsidR="00200E77" w:rsidRPr="009B4DC0" w:rsidRDefault="00200E77" w:rsidP="00200E77">
            <w:pPr>
              <w:jc w:val="center"/>
              <w:rPr>
                <w:rFonts w:asciiTheme="majorHAnsi" w:hAnsiTheme="majorHAnsi" w:cstheme="majorHAnsi"/>
              </w:rPr>
            </w:pPr>
            <w:r w:rsidRPr="009B4DC0">
              <w:rPr>
                <w:rFonts w:asciiTheme="majorHAnsi" w:hAnsiTheme="majorHAnsi" w:cstheme="majorHAnsi"/>
              </w:rPr>
              <w:t>{</w:t>
            </w:r>
            <w:r w:rsidR="00DC17E5" w:rsidRPr="009B4DC0">
              <w:rPr>
                <w:rFonts w:asciiTheme="majorHAnsi" w:hAnsiTheme="majorHAnsi" w:cstheme="majorHAnsi"/>
              </w:rPr>
              <w:t>E</w:t>
            </w:r>
            <w:r w:rsidRPr="009B4DC0">
              <w:rPr>
                <w:rFonts w:asciiTheme="majorHAnsi" w:hAnsiTheme="majorHAnsi" w:cstheme="majorHAnsi"/>
              </w:rPr>
              <w:t>valuator</w:t>
            </w:r>
            <w:r w:rsidR="00DC17E5" w:rsidRPr="009B4DC0">
              <w:rPr>
                <w:rFonts w:asciiTheme="majorHAnsi" w:hAnsiTheme="majorHAnsi" w:cstheme="majorHAnsi"/>
              </w:rPr>
              <w:t xml:space="preserve"> N</w:t>
            </w:r>
            <w:r w:rsidRPr="009B4DC0">
              <w:rPr>
                <w:rFonts w:asciiTheme="majorHAnsi" w:hAnsiTheme="majorHAnsi" w:cstheme="majorHAnsi"/>
              </w:rPr>
              <w:t>ame}</w:t>
            </w:r>
          </w:p>
        </w:tc>
      </w:tr>
    </w:tbl>
    <w:p w14:paraId="73503BFC" w14:textId="77777777" w:rsidR="00562F5C" w:rsidRPr="009B4DC0" w:rsidRDefault="00562F5C">
      <w:pPr>
        <w:rPr>
          <w:rFonts w:asciiTheme="majorHAnsi" w:hAnsiTheme="majorHAnsi" w:cstheme="majorHAnsi"/>
        </w:rPr>
      </w:pPr>
    </w:p>
    <w:sectPr w:rsidR="00562F5C" w:rsidRPr="009B4DC0" w:rsidSect="00953157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BB522" w14:textId="77777777" w:rsidR="00576AB7" w:rsidRDefault="00576AB7" w:rsidP="005B62CB">
      <w:pPr>
        <w:spacing w:after="0" w:line="240" w:lineRule="auto"/>
      </w:pPr>
      <w:r>
        <w:separator/>
      </w:r>
    </w:p>
  </w:endnote>
  <w:endnote w:type="continuationSeparator" w:id="0">
    <w:p w14:paraId="50948CAA" w14:textId="77777777" w:rsidR="00576AB7" w:rsidRDefault="00576AB7" w:rsidP="005B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4F308" w14:textId="51FAD3B8" w:rsidR="003F6A1B" w:rsidRPr="000108BA" w:rsidRDefault="000108BA" w:rsidP="000108BA">
    <w:pPr>
      <w:tabs>
        <w:tab w:val="center" w:pos="4680"/>
        <w:tab w:val="right" w:pos="9180"/>
      </w:tabs>
      <w:spacing w:after="0" w:line="240" w:lineRule="auto"/>
      <w:rPr>
        <w:rFonts w:ascii="Calibri" w:eastAsia="Calibri" w:hAnsi="Calibri" w:cs="Times New Roman"/>
        <w:sz w:val="20"/>
        <w:szCs w:val="20"/>
      </w:rPr>
    </w:pPr>
    <w:r w:rsidRPr="000108BA">
      <w:rPr>
        <w:rFonts w:ascii="Calibri" w:eastAsia="Calibri" w:hAnsi="Calibri" w:cs="Times New Roman"/>
        <w:sz w:val="20"/>
        <w:szCs w:val="20"/>
      </w:rPr>
      <w:t>F-HR-04 Performance Evaluation Form</w:t>
    </w:r>
    <w:r w:rsidRPr="000108BA">
      <w:rPr>
        <w:rFonts w:ascii="Calibri" w:eastAsia="Calibri" w:hAnsi="Calibri" w:cs="Times New Roman"/>
        <w:sz w:val="20"/>
        <w:szCs w:val="20"/>
      </w:rPr>
      <w:tab/>
    </w:r>
    <w:r w:rsidRPr="000108BA">
      <w:rPr>
        <w:rFonts w:ascii="Calibri" w:eastAsia="Calibri" w:hAnsi="Calibri" w:cs="Times New Roman"/>
        <w:sz w:val="20"/>
        <w:szCs w:val="20"/>
      </w:rPr>
      <w:tab/>
    </w:r>
    <w:r>
      <w:rPr>
        <w:rFonts w:ascii="Calibri" w:eastAsia="Calibri" w:hAnsi="Calibri" w:cs="Times New Roman"/>
        <w:sz w:val="20"/>
        <w:szCs w:val="20"/>
      </w:rPr>
      <w:tab/>
    </w:r>
    <w:r w:rsidRPr="000108BA">
      <w:rPr>
        <w:rFonts w:ascii="Calibri" w:eastAsia="Calibri" w:hAnsi="Calibri" w:cs="Times New Roman"/>
        <w:sz w:val="20"/>
        <w:szCs w:val="20"/>
      </w:rPr>
      <w:t xml:space="preserve">Page </w:t>
    </w:r>
    <w:r w:rsidRPr="000108BA">
      <w:rPr>
        <w:rFonts w:ascii="Calibri" w:eastAsia="Calibri" w:hAnsi="Calibri" w:cs="Times New Roman"/>
        <w:sz w:val="20"/>
        <w:szCs w:val="20"/>
      </w:rPr>
      <w:fldChar w:fldCharType="begin"/>
    </w:r>
    <w:r w:rsidRPr="000108BA">
      <w:rPr>
        <w:rFonts w:ascii="Calibri" w:eastAsia="Calibri" w:hAnsi="Calibri" w:cs="Times New Roman"/>
        <w:sz w:val="20"/>
        <w:szCs w:val="20"/>
      </w:rPr>
      <w:instrText>PAGE</w:instrText>
    </w:r>
    <w:r w:rsidRPr="000108BA">
      <w:rPr>
        <w:rFonts w:ascii="Calibri" w:eastAsia="Calibri" w:hAnsi="Calibri" w:cs="Times New Roman"/>
        <w:sz w:val="20"/>
        <w:szCs w:val="20"/>
      </w:rPr>
      <w:fldChar w:fldCharType="separate"/>
    </w:r>
    <w:r w:rsidRPr="000108BA">
      <w:rPr>
        <w:rFonts w:ascii="Calibri" w:eastAsia="Calibri" w:hAnsi="Calibri" w:cs="Times New Roman"/>
        <w:sz w:val="20"/>
        <w:szCs w:val="20"/>
      </w:rPr>
      <w:t>1</w:t>
    </w:r>
    <w:r w:rsidRPr="000108BA">
      <w:rPr>
        <w:rFonts w:ascii="Calibri" w:eastAsia="Calibri" w:hAnsi="Calibri" w:cs="Times New Roman"/>
        <w:sz w:val="20"/>
        <w:szCs w:val="20"/>
      </w:rPr>
      <w:fldChar w:fldCharType="end"/>
    </w:r>
    <w:r w:rsidRPr="000108BA">
      <w:rPr>
        <w:rFonts w:ascii="Calibri" w:eastAsia="Calibri" w:hAnsi="Calibri" w:cs="Times New Roman"/>
        <w:sz w:val="20"/>
        <w:szCs w:val="20"/>
      </w:rPr>
      <w:t xml:space="preserve"> of </w:t>
    </w:r>
    <w:r w:rsidRPr="000108BA">
      <w:rPr>
        <w:rFonts w:ascii="Calibri" w:eastAsia="Calibri" w:hAnsi="Calibri" w:cs="Times New Roman"/>
        <w:sz w:val="20"/>
        <w:szCs w:val="20"/>
      </w:rPr>
      <w:fldChar w:fldCharType="begin"/>
    </w:r>
    <w:r w:rsidRPr="000108BA">
      <w:rPr>
        <w:rFonts w:ascii="Calibri" w:eastAsia="Calibri" w:hAnsi="Calibri" w:cs="Times New Roman"/>
        <w:sz w:val="20"/>
        <w:szCs w:val="20"/>
      </w:rPr>
      <w:instrText>NUMPAGES</w:instrText>
    </w:r>
    <w:r w:rsidRPr="000108BA">
      <w:rPr>
        <w:rFonts w:ascii="Calibri" w:eastAsia="Calibri" w:hAnsi="Calibri" w:cs="Times New Roman"/>
        <w:sz w:val="20"/>
        <w:szCs w:val="20"/>
      </w:rPr>
      <w:fldChar w:fldCharType="separate"/>
    </w:r>
    <w:r w:rsidRPr="000108BA">
      <w:rPr>
        <w:rFonts w:ascii="Calibri" w:eastAsia="Calibri" w:hAnsi="Calibri" w:cs="Times New Roman"/>
        <w:sz w:val="20"/>
        <w:szCs w:val="20"/>
      </w:rPr>
      <w:t>2</w:t>
    </w:r>
    <w:r w:rsidRPr="000108BA">
      <w:rPr>
        <w:rFonts w:ascii="Calibri" w:eastAsia="Calibri" w:hAnsi="Calibri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00383" w14:textId="77777777" w:rsidR="00576AB7" w:rsidRDefault="00576AB7" w:rsidP="005B62CB">
      <w:pPr>
        <w:spacing w:after="0" w:line="240" w:lineRule="auto"/>
      </w:pPr>
      <w:r>
        <w:separator/>
      </w:r>
    </w:p>
  </w:footnote>
  <w:footnote w:type="continuationSeparator" w:id="0">
    <w:p w14:paraId="52130F19" w14:textId="77777777" w:rsidR="00576AB7" w:rsidRDefault="00576AB7" w:rsidP="005B6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8F617" w14:textId="49FE4C60" w:rsidR="005B62CB" w:rsidRPr="00894CB9" w:rsidRDefault="005B62CB">
    <w:pPr>
      <w:pStyle w:val="Header"/>
      <w:rPr>
        <w:rFonts w:asciiTheme="majorHAnsi" w:hAnsiTheme="majorHAnsi" w:cstheme="majorHAnsi"/>
      </w:rPr>
    </w:pPr>
    <w:r w:rsidRPr="00894CB9">
      <w:rPr>
        <w:rFonts w:asciiTheme="majorHAnsi" w:hAnsiTheme="majorHAnsi" w:cstheme="majorHAnsi"/>
      </w:rPr>
      <w:t>{logo}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8E770B"/>
    <w:multiLevelType w:val="hybridMultilevel"/>
    <w:tmpl w:val="3FD081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03C15"/>
    <w:multiLevelType w:val="hybridMultilevel"/>
    <w:tmpl w:val="4CFEF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F7AC8"/>
    <w:multiLevelType w:val="hybridMultilevel"/>
    <w:tmpl w:val="C24A34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925953">
    <w:abstractNumId w:val="8"/>
  </w:num>
  <w:num w:numId="2" w16cid:durableId="419256710">
    <w:abstractNumId w:val="6"/>
  </w:num>
  <w:num w:numId="3" w16cid:durableId="1263956434">
    <w:abstractNumId w:val="5"/>
  </w:num>
  <w:num w:numId="4" w16cid:durableId="251280173">
    <w:abstractNumId w:val="4"/>
  </w:num>
  <w:num w:numId="5" w16cid:durableId="895360861">
    <w:abstractNumId w:val="7"/>
  </w:num>
  <w:num w:numId="6" w16cid:durableId="1719429414">
    <w:abstractNumId w:val="3"/>
  </w:num>
  <w:num w:numId="7" w16cid:durableId="770276440">
    <w:abstractNumId w:val="2"/>
  </w:num>
  <w:num w:numId="8" w16cid:durableId="1615207081">
    <w:abstractNumId w:val="1"/>
  </w:num>
  <w:num w:numId="9" w16cid:durableId="460421870">
    <w:abstractNumId w:val="0"/>
  </w:num>
  <w:num w:numId="10" w16cid:durableId="2093887363">
    <w:abstractNumId w:val="11"/>
  </w:num>
  <w:num w:numId="11" w16cid:durableId="340007591">
    <w:abstractNumId w:val="9"/>
  </w:num>
  <w:num w:numId="12" w16cid:durableId="1882956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8BA"/>
    <w:rsid w:val="00034616"/>
    <w:rsid w:val="0006063C"/>
    <w:rsid w:val="00092CCB"/>
    <w:rsid w:val="0015074B"/>
    <w:rsid w:val="00157E6F"/>
    <w:rsid w:val="001F1495"/>
    <w:rsid w:val="00200E77"/>
    <w:rsid w:val="0029639D"/>
    <w:rsid w:val="002A08ED"/>
    <w:rsid w:val="002D535F"/>
    <w:rsid w:val="00326F90"/>
    <w:rsid w:val="00375FA8"/>
    <w:rsid w:val="003D249E"/>
    <w:rsid w:val="003F6A1B"/>
    <w:rsid w:val="00457DCD"/>
    <w:rsid w:val="004A687F"/>
    <w:rsid w:val="004E1D0E"/>
    <w:rsid w:val="00507AB9"/>
    <w:rsid w:val="00553221"/>
    <w:rsid w:val="00562F5C"/>
    <w:rsid w:val="00576AB7"/>
    <w:rsid w:val="005B62CB"/>
    <w:rsid w:val="00613CD1"/>
    <w:rsid w:val="00621C75"/>
    <w:rsid w:val="00665AAE"/>
    <w:rsid w:val="0076253B"/>
    <w:rsid w:val="007F426A"/>
    <w:rsid w:val="00894CB9"/>
    <w:rsid w:val="00953157"/>
    <w:rsid w:val="009B4DC0"/>
    <w:rsid w:val="00AA1D8D"/>
    <w:rsid w:val="00AE1505"/>
    <w:rsid w:val="00B01E3C"/>
    <w:rsid w:val="00B4652B"/>
    <w:rsid w:val="00B47730"/>
    <w:rsid w:val="00CB0664"/>
    <w:rsid w:val="00D979D0"/>
    <w:rsid w:val="00DC17E5"/>
    <w:rsid w:val="00FC36B6"/>
    <w:rsid w:val="00FC693F"/>
    <w:rsid w:val="00FE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C323D4"/>
  <w14:defaultImageDpi w14:val="300"/>
  <w15:docId w15:val="{B0930390-971D-4A18-A17F-486D0901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Caroline Panggabean</cp:lastModifiedBy>
  <cp:revision>54</cp:revision>
  <dcterms:created xsi:type="dcterms:W3CDTF">2024-11-18T12:06:00Z</dcterms:created>
  <dcterms:modified xsi:type="dcterms:W3CDTF">2024-11-18T17:55:00Z</dcterms:modified>
  <cp:category/>
</cp:coreProperties>
</file>
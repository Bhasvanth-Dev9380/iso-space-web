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7A05A" w14:textId="77777777" w:rsidR="00A31471" w:rsidRPr="00F042DB" w:rsidRDefault="00000000" w:rsidP="006510A3">
      <w:pPr>
        <w:pStyle w:val="Heading1"/>
        <w:jc w:val="center"/>
        <w:rPr>
          <w:rFonts w:cstheme="majorHAnsi"/>
          <w:color w:val="auto"/>
          <w:sz w:val="40"/>
          <w:szCs w:val="40"/>
        </w:rPr>
      </w:pPr>
      <w:r w:rsidRPr="00F042DB">
        <w:rPr>
          <w:rFonts w:cstheme="majorHAnsi"/>
          <w:color w:val="auto"/>
          <w:sz w:val="40"/>
          <w:szCs w:val="40"/>
        </w:rPr>
        <w:t>Employee Order Form</w:t>
      </w:r>
    </w:p>
    <w:p w14:paraId="20F16523" w14:textId="6E9D744C" w:rsidR="00A31471" w:rsidRPr="00F042DB" w:rsidRDefault="00000000">
      <w:pPr>
        <w:rPr>
          <w:rFonts w:asciiTheme="majorHAnsi" w:hAnsiTheme="majorHAnsi" w:cstheme="majorHAnsi"/>
        </w:rPr>
      </w:pPr>
      <w:r w:rsidRPr="00F042DB">
        <w:rPr>
          <w:rFonts w:asciiTheme="majorHAnsi" w:hAnsiTheme="majorHAnsi" w:cstheme="majorHAnsi"/>
        </w:rPr>
        <w:t>This form is submitted to HR by HOD and approved by GM</w:t>
      </w:r>
      <w:r w:rsidR="006B0FA6" w:rsidRPr="00F042DB">
        <w:rPr>
          <w:rFonts w:asciiTheme="majorHAnsi" w:hAnsiTheme="majorHAnsi" w:cstheme="majorHAnsi"/>
        </w:rPr>
        <w:br/>
      </w:r>
      <w:proofErr w:type="spellStart"/>
      <w:r w:rsidRPr="00F042DB">
        <w:rPr>
          <w:rFonts w:asciiTheme="majorHAnsi" w:hAnsiTheme="majorHAnsi" w:cstheme="majorHAnsi"/>
        </w:rPr>
        <w:t>Formulir</w:t>
      </w:r>
      <w:proofErr w:type="spellEnd"/>
      <w:r w:rsidRPr="00F042DB">
        <w:rPr>
          <w:rFonts w:asciiTheme="majorHAnsi" w:hAnsiTheme="majorHAnsi" w:cstheme="majorHAnsi"/>
        </w:rPr>
        <w:t xml:space="preserve"> </w:t>
      </w:r>
      <w:proofErr w:type="spellStart"/>
      <w:r w:rsidRPr="00F042DB">
        <w:rPr>
          <w:rFonts w:asciiTheme="majorHAnsi" w:hAnsiTheme="majorHAnsi" w:cstheme="majorHAnsi"/>
        </w:rPr>
        <w:t>ini</w:t>
      </w:r>
      <w:proofErr w:type="spellEnd"/>
      <w:r w:rsidRPr="00F042DB">
        <w:rPr>
          <w:rFonts w:asciiTheme="majorHAnsi" w:hAnsiTheme="majorHAnsi" w:cstheme="majorHAnsi"/>
        </w:rPr>
        <w:t xml:space="preserve"> </w:t>
      </w:r>
      <w:proofErr w:type="spellStart"/>
      <w:r w:rsidRPr="00F042DB">
        <w:rPr>
          <w:rFonts w:asciiTheme="majorHAnsi" w:hAnsiTheme="majorHAnsi" w:cstheme="majorHAnsi"/>
        </w:rPr>
        <w:t>diajukan</w:t>
      </w:r>
      <w:proofErr w:type="spellEnd"/>
      <w:r w:rsidRPr="00F042DB">
        <w:rPr>
          <w:rFonts w:asciiTheme="majorHAnsi" w:hAnsiTheme="majorHAnsi" w:cstheme="majorHAnsi"/>
        </w:rPr>
        <w:t xml:space="preserve"> </w:t>
      </w:r>
      <w:proofErr w:type="spellStart"/>
      <w:r w:rsidRPr="00F042DB">
        <w:rPr>
          <w:rFonts w:asciiTheme="majorHAnsi" w:hAnsiTheme="majorHAnsi" w:cstheme="majorHAnsi"/>
        </w:rPr>
        <w:t>kepada</w:t>
      </w:r>
      <w:proofErr w:type="spellEnd"/>
      <w:r w:rsidRPr="00F042DB">
        <w:rPr>
          <w:rFonts w:asciiTheme="majorHAnsi" w:hAnsiTheme="majorHAnsi" w:cstheme="majorHAnsi"/>
        </w:rPr>
        <w:t xml:space="preserve"> HR oleh Kepala Departemen (HOD) dan disetujui oleh General Manager (GM)</w:t>
      </w:r>
    </w:p>
    <w:tbl>
      <w:tblPr>
        <w:tblStyle w:val="TableGrid"/>
        <w:tblW w:w="10737" w:type="dxa"/>
        <w:jc w:val="center"/>
        <w:tblLook w:val="04A0" w:firstRow="1" w:lastRow="0" w:firstColumn="1" w:lastColumn="0" w:noHBand="0" w:noVBand="1"/>
      </w:tblPr>
      <w:tblGrid>
        <w:gridCol w:w="3392"/>
        <w:gridCol w:w="748"/>
        <w:gridCol w:w="1269"/>
        <w:gridCol w:w="882"/>
        <w:gridCol w:w="4446"/>
      </w:tblGrid>
      <w:tr w:rsidR="00E61D6B" w:rsidRPr="00F042DB" w14:paraId="458AF871" w14:textId="77777777" w:rsidTr="006B0FA6">
        <w:trPr>
          <w:jc w:val="center"/>
        </w:trPr>
        <w:tc>
          <w:tcPr>
            <w:tcW w:w="3392" w:type="dxa"/>
          </w:tcPr>
          <w:p w14:paraId="67C1AAE8" w14:textId="77777777" w:rsidR="00A31471" w:rsidRPr="00F042DB" w:rsidRDefault="00000000">
            <w:pPr>
              <w:rPr>
                <w:rFonts w:asciiTheme="majorHAnsi" w:hAnsiTheme="majorHAnsi" w:cstheme="majorHAnsi"/>
              </w:rPr>
            </w:pPr>
            <w:r w:rsidRPr="00F042DB">
              <w:rPr>
                <w:rFonts w:asciiTheme="majorHAnsi" w:hAnsiTheme="majorHAnsi" w:cstheme="majorHAnsi"/>
              </w:rPr>
              <w:t>Section</w:t>
            </w:r>
          </w:p>
        </w:tc>
        <w:tc>
          <w:tcPr>
            <w:tcW w:w="2899" w:type="dxa"/>
            <w:gridSpan w:val="3"/>
          </w:tcPr>
          <w:p w14:paraId="0BC67328" w14:textId="77777777" w:rsidR="00A31471" w:rsidRPr="00F042DB" w:rsidRDefault="00000000">
            <w:pPr>
              <w:rPr>
                <w:rFonts w:asciiTheme="majorHAnsi" w:hAnsiTheme="majorHAnsi" w:cstheme="majorHAnsi"/>
              </w:rPr>
            </w:pPr>
            <w:r w:rsidRPr="00F042DB">
              <w:rPr>
                <w:rFonts w:asciiTheme="majorHAnsi" w:hAnsiTheme="majorHAnsi" w:cstheme="majorHAnsi"/>
              </w:rPr>
              <w:t>Field</w:t>
            </w:r>
          </w:p>
        </w:tc>
        <w:tc>
          <w:tcPr>
            <w:tcW w:w="4446" w:type="dxa"/>
          </w:tcPr>
          <w:p w14:paraId="573C7615" w14:textId="77777777" w:rsidR="00A31471" w:rsidRPr="00F042DB" w:rsidRDefault="00000000">
            <w:pPr>
              <w:rPr>
                <w:rFonts w:asciiTheme="majorHAnsi" w:hAnsiTheme="majorHAnsi" w:cstheme="majorHAnsi"/>
              </w:rPr>
            </w:pPr>
            <w:r w:rsidRPr="00F042DB">
              <w:rPr>
                <w:rFonts w:asciiTheme="majorHAnsi" w:hAnsiTheme="majorHAnsi" w:cstheme="majorHAnsi"/>
              </w:rPr>
              <w:t>Details</w:t>
            </w:r>
          </w:p>
        </w:tc>
      </w:tr>
      <w:tr w:rsidR="00E61D6B" w:rsidRPr="00F042DB" w14:paraId="43002260" w14:textId="77777777" w:rsidTr="006B0FA6">
        <w:trPr>
          <w:jc w:val="center"/>
        </w:trPr>
        <w:tc>
          <w:tcPr>
            <w:tcW w:w="3392" w:type="dxa"/>
            <w:vMerge w:val="restart"/>
          </w:tcPr>
          <w:p w14:paraId="7F69E7B4" w14:textId="77777777" w:rsidR="00627015" w:rsidRPr="00F042DB" w:rsidRDefault="00627015">
            <w:pPr>
              <w:rPr>
                <w:rFonts w:asciiTheme="majorHAnsi" w:hAnsiTheme="majorHAnsi" w:cstheme="majorHAnsi"/>
              </w:rPr>
            </w:pPr>
            <w:r w:rsidRPr="00F042DB">
              <w:rPr>
                <w:rFonts w:asciiTheme="majorHAnsi" w:hAnsiTheme="majorHAnsi" w:cstheme="majorHAnsi"/>
              </w:rPr>
              <w:t>Department Information</w:t>
            </w:r>
          </w:p>
        </w:tc>
        <w:tc>
          <w:tcPr>
            <w:tcW w:w="2899" w:type="dxa"/>
            <w:gridSpan w:val="3"/>
          </w:tcPr>
          <w:p w14:paraId="274FB1C6" w14:textId="77777777" w:rsidR="00627015" w:rsidRPr="00F042DB" w:rsidRDefault="00627015">
            <w:pPr>
              <w:rPr>
                <w:rFonts w:asciiTheme="majorHAnsi" w:hAnsiTheme="majorHAnsi" w:cstheme="majorHAnsi"/>
              </w:rPr>
            </w:pPr>
            <w:r w:rsidRPr="00F042DB">
              <w:rPr>
                <w:rFonts w:asciiTheme="majorHAnsi" w:hAnsiTheme="majorHAnsi" w:cstheme="majorHAnsi"/>
              </w:rPr>
              <w:t xml:space="preserve">Department </w:t>
            </w:r>
          </w:p>
          <w:p w14:paraId="1CEAF0BC" w14:textId="0877A553" w:rsidR="00627015" w:rsidRPr="00F042DB" w:rsidRDefault="00627015">
            <w:pPr>
              <w:rPr>
                <w:rFonts w:asciiTheme="majorHAnsi" w:hAnsiTheme="majorHAnsi" w:cstheme="majorHAnsi"/>
              </w:rPr>
            </w:pPr>
            <w:proofErr w:type="spellStart"/>
            <w:r w:rsidRPr="00F042DB">
              <w:rPr>
                <w:rFonts w:asciiTheme="majorHAnsi" w:hAnsiTheme="majorHAnsi" w:cstheme="majorHAnsi"/>
                <w:i/>
                <w:iCs/>
              </w:rPr>
              <w:t>Departemen</w:t>
            </w:r>
            <w:proofErr w:type="spellEnd"/>
          </w:p>
        </w:tc>
        <w:tc>
          <w:tcPr>
            <w:tcW w:w="4446" w:type="dxa"/>
          </w:tcPr>
          <w:p w14:paraId="7C221803" w14:textId="129084CD" w:rsidR="00627015" w:rsidRPr="00F042DB" w:rsidRDefault="006E6230">
            <w:pPr>
              <w:rPr>
                <w:rFonts w:asciiTheme="majorHAnsi" w:hAnsiTheme="majorHAnsi" w:cstheme="majorHAnsi"/>
              </w:rPr>
            </w:pPr>
            <w:r w:rsidRPr="00F042DB">
              <w:rPr>
                <w:rFonts w:asciiTheme="majorHAnsi" w:hAnsiTheme="majorHAnsi" w:cstheme="majorHAnsi"/>
              </w:rPr>
              <w:t>{</w:t>
            </w:r>
            <w:r w:rsidR="00497F6F" w:rsidRPr="00F042DB">
              <w:rPr>
                <w:rFonts w:asciiTheme="majorHAnsi" w:hAnsiTheme="majorHAnsi" w:cstheme="majorHAnsi"/>
              </w:rPr>
              <w:t>D</w:t>
            </w:r>
            <w:r w:rsidRPr="00F042DB">
              <w:rPr>
                <w:rFonts w:asciiTheme="majorHAnsi" w:hAnsiTheme="majorHAnsi" w:cstheme="majorHAnsi"/>
              </w:rPr>
              <w:t>epartment}</w:t>
            </w:r>
          </w:p>
        </w:tc>
      </w:tr>
      <w:tr w:rsidR="00E61D6B" w:rsidRPr="00F042DB" w14:paraId="670476C2" w14:textId="77777777" w:rsidTr="006B0FA6">
        <w:trPr>
          <w:jc w:val="center"/>
        </w:trPr>
        <w:tc>
          <w:tcPr>
            <w:tcW w:w="3392" w:type="dxa"/>
            <w:vMerge/>
          </w:tcPr>
          <w:p w14:paraId="77339D4E" w14:textId="77777777" w:rsidR="00627015" w:rsidRPr="00F042DB" w:rsidRDefault="0062701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99" w:type="dxa"/>
            <w:gridSpan w:val="3"/>
          </w:tcPr>
          <w:p w14:paraId="7C75ECA7" w14:textId="77777777" w:rsidR="00627015" w:rsidRPr="00F042DB" w:rsidRDefault="00627015">
            <w:pPr>
              <w:rPr>
                <w:rFonts w:asciiTheme="majorHAnsi" w:hAnsiTheme="majorHAnsi" w:cstheme="majorHAnsi"/>
              </w:rPr>
            </w:pPr>
            <w:r w:rsidRPr="00F042DB">
              <w:rPr>
                <w:rFonts w:asciiTheme="majorHAnsi" w:hAnsiTheme="majorHAnsi" w:cstheme="majorHAnsi"/>
              </w:rPr>
              <w:t xml:space="preserve">Position Requested </w:t>
            </w:r>
          </w:p>
          <w:p w14:paraId="1226B0C6" w14:textId="76D4AC47" w:rsidR="00627015" w:rsidRPr="00F042DB" w:rsidRDefault="00627015">
            <w:pPr>
              <w:rPr>
                <w:rFonts w:asciiTheme="majorHAnsi" w:hAnsiTheme="majorHAnsi" w:cstheme="majorHAnsi"/>
                <w:i/>
                <w:iCs/>
              </w:rPr>
            </w:pPr>
            <w:proofErr w:type="spellStart"/>
            <w:r w:rsidRPr="00F042DB">
              <w:rPr>
                <w:rFonts w:asciiTheme="majorHAnsi" w:hAnsiTheme="majorHAnsi" w:cstheme="majorHAnsi"/>
                <w:i/>
                <w:iCs/>
              </w:rPr>
              <w:t>Jabatan</w:t>
            </w:r>
            <w:proofErr w:type="spellEnd"/>
            <w:r w:rsidRPr="00F042DB">
              <w:rPr>
                <w:rFonts w:asciiTheme="majorHAnsi" w:hAnsiTheme="majorHAnsi" w:cstheme="majorHAnsi"/>
                <w:i/>
                <w:iCs/>
              </w:rPr>
              <w:t xml:space="preserve"> yang </w:t>
            </w:r>
            <w:proofErr w:type="spellStart"/>
            <w:r w:rsidRPr="00F042DB">
              <w:rPr>
                <w:rFonts w:asciiTheme="majorHAnsi" w:hAnsiTheme="majorHAnsi" w:cstheme="majorHAnsi"/>
                <w:i/>
                <w:iCs/>
              </w:rPr>
              <w:t>Diminta</w:t>
            </w:r>
            <w:proofErr w:type="spellEnd"/>
          </w:p>
        </w:tc>
        <w:tc>
          <w:tcPr>
            <w:tcW w:w="4446" w:type="dxa"/>
          </w:tcPr>
          <w:p w14:paraId="71586415" w14:textId="2C7A0250" w:rsidR="00627015" w:rsidRPr="00F042DB" w:rsidRDefault="006E6230">
            <w:pPr>
              <w:rPr>
                <w:rFonts w:asciiTheme="majorHAnsi" w:hAnsiTheme="majorHAnsi" w:cstheme="majorHAnsi"/>
              </w:rPr>
            </w:pPr>
            <w:r w:rsidRPr="00F042DB">
              <w:rPr>
                <w:rFonts w:asciiTheme="majorHAnsi" w:hAnsiTheme="majorHAnsi" w:cstheme="majorHAnsi"/>
              </w:rPr>
              <w:t>{</w:t>
            </w:r>
            <w:r w:rsidR="00497F6F" w:rsidRPr="00F042DB">
              <w:rPr>
                <w:rFonts w:asciiTheme="majorHAnsi" w:hAnsiTheme="majorHAnsi" w:cstheme="majorHAnsi"/>
              </w:rPr>
              <w:t>P</w:t>
            </w:r>
            <w:r w:rsidRPr="00F042DB">
              <w:rPr>
                <w:rFonts w:asciiTheme="majorHAnsi" w:hAnsiTheme="majorHAnsi" w:cstheme="majorHAnsi"/>
              </w:rPr>
              <w:t>osition}</w:t>
            </w:r>
          </w:p>
        </w:tc>
      </w:tr>
      <w:tr w:rsidR="00E61D6B" w:rsidRPr="00F042DB" w14:paraId="1BF69AF2" w14:textId="77777777" w:rsidTr="006B0FA6">
        <w:trPr>
          <w:jc w:val="center"/>
        </w:trPr>
        <w:tc>
          <w:tcPr>
            <w:tcW w:w="3392" w:type="dxa"/>
            <w:vMerge/>
          </w:tcPr>
          <w:p w14:paraId="314CD781" w14:textId="77777777" w:rsidR="00627015" w:rsidRPr="00F042DB" w:rsidRDefault="0062701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99" w:type="dxa"/>
            <w:gridSpan w:val="3"/>
          </w:tcPr>
          <w:p w14:paraId="6BF44055" w14:textId="30137288" w:rsidR="00627015" w:rsidRPr="00F042DB" w:rsidRDefault="00627015">
            <w:pPr>
              <w:rPr>
                <w:rFonts w:asciiTheme="majorHAnsi" w:hAnsiTheme="majorHAnsi" w:cstheme="majorHAnsi"/>
              </w:rPr>
            </w:pPr>
            <w:r w:rsidRPr="00F042DB">
              <w:rPr>
                <w:rFonts w:asciiTheme="majorHAnsi" w:hAnsiTheme="majorHAnsi" w:cstheme="majorHAnsi"/>
              </w:rPr>
              <w:t>Number of Vacancies</w:t>
            </w:r>
            <w:r w:rsidR="006E6230" w:rsidRPr="00F042DB">
              <w:rPr>
                <w:rFonts w:asciiTheme="majorHAnsi" w:hAnsiTheme="majorHAnsi" w:cstheme="majorHAnsi"/>
              </w:rPr>
              <w:br/>
            </w:r>
            <w:proofErr w:type="spellStart"/>
            <w:r w:rsidRPr="00F042DB">
              <w:rPr>
                <w:rFonts w:asciiTheme="majorHAnsi" w:hAnsiTheme="majorHAnsi" w:cstheme="majorHAnsi"/>
                <w:i/>
                <w:iCs/>
              </w:rPr>
              <w:t>Jumlah</w:t>
            </w:r>
            <w:proofErr w:type="spellEnd"/>
            <w:r w:rsidRPr="00F042DB">
              <w:rPr>
                <w:rFonts w:asciiTheme="majorHAnsi" w:hAnsiTheme="majorHAnsi" w:cstheme="majorHAnsi"/>
                <w:i/>
                <w:iCs/>
              </w:rPr>
              <w:t xml:space="preserve"> </w:t>
            </w:r>
            <w:proofErr w:type="spellStart"/>
            <w:r w:rsidRPr="00F042DB">
              <w:rPr>
                <w:rFonts w:asciiTheme="majorHAnsi" w:hAnsiTheme="majorHAnsi" w:cstheme="majorHAnsi"/>
                <w:i/>
                <w:iCs/>
              </w:rPr>
              <w:t>Lowongan</w:t>
            </w:r>
            <w:proofErr w:type="spellEnd"/>
          </w:p>
        </w:tc>
        <w:tc>
          <w:tcPr>
            <w:tcW w:w="4446" w:type="dxa"/>
          </w:tcPr>
          <w:p w14:paraId="1455003B" w14:textId="455734BB" w:rsidR="00627015" w:rsidRPr="00F042DB" w:rsidRDefault="006B0FA6">
            <w:pPr>
              <w:rPr>
                <w:rFonts w:asciiTheme="majorHAnsi" w:hAnsiTheme="majorHAnsi" w:cstheme="majorHAnsi"/>
              </w:rPr>
            </w:pPr>
            <w:r w:rsidRPr="00F042DB">
              <w:rPr>
                <w:rFonts w:asciiTheme="majorHAnsi" w:hAnsiTheme="majorHAnsi" w:cstheme="majorHAnsi"/>
              </w:rPr>
              <w:t>{</w:t>
            </w:r>
            <w:r w:rsidR="00497F6F" w:rsidRPr="00F042DB">
              <w:rPr>
                <w:rFonts w:asciiTheme="majorHAnsi" w:hAnsiTheme="majorHAnsi" w:cstheme="majorHAnsi"/>
              </w:rPr>
              <w:t>Number of Vacancies</w:t>
            </w:r>
            <w:r w:rsidRPr="00F042DB">
              <w:rPr>
                <w:rFonts w:asciiTheme="majorHAnsi" w:hAnsiTheme="majorHAnsi" w:cstheme="majorHAnsi"/>
              </w:rPr>
              <w:t>}</w:t>
            </w:r>
          </w:p>
        </w:tc>
      </w:tr>
      <w:tr w:rsidR="00E61D6B" w:rsidRPr="00F042DB" w14:paraId="5A937EE2" w14:textId="77777777" w:rsidTr="00E32F9E">
        <w:trPr>
          <w:jc w:val="center"/>
        </w:trPr>
        <w:tc>
          <w:tcPr>
            <w:tcW w:w="3392" w:type="dxa"/>
            <w:vMerge w:val="restart"/>
          </w:tcPr>
          <w:p w14:paraId="5EA302A4" w14:textId="52A96178" w:rsidR="00627015" w:rsidRPr="00F042DB" w:rsidRDefault="00627015">
            <w:pPr>
              <w:rPr>
                <w:rFonts w:asciiTheme="majorHAnsi" w:hAnsiTheme="majorHAnsi" w:cstheme="majorHAnsi"/>
              </w:rPr>
            </w:pPr>
            <w:r w:rsidRPr="00F042DB">
              <w:rPr>
                <w:rFonts w:asciiTheme="majorHAnsi" w:hAnsiTheme="majorHAnsi" w:cstheme="majorHAnsi"/>
              </w:rPr>
              <w:t>Reason for Request</w:t>
            </w:r>
          </w:p>
        </w:tc>
        <w:tc>
          <w:tcPr>
            <w:tcW w:w="748" w:type="dxa"/>
            <w:vAlign w:val="center"/>
          </w:tcPr>
          <w:p w14:paraId="34568A32" w14:textId="6A37D7A4" w:rsidR="00627015" w:rsidRPr="00F042DB" w:rsidRDefault="006E6230" w:rsidP="00E32F9E">
            <w:pPr>
              <w:jc w:val="center"/>
              <w:rPr>
                <w:rFonts w:asciiTheme="majorHAnsi" w:hAnsiTheme="majorHAnsi" w:cstheme="majorHAnsi"/>
              </w:rPr>
            </w:pPr>
            <w:r w:rsidRPr="00F042DB">
              <w:rPr>
                <w:rFonts w:asciiTheme="majorHAnsi" w:hAnsiTheme="majorHAnsi" w:cstheme="majorHAnsi"/>
              </w:rPr>
              <w:t>{</w:t>
            </w:r>
            <w:r w:rsidR="006B0FA6" w:rsidRPr="00F042DB">
              <w:rPr>
                <w:rFonts w:asciiTheme="majorHAnsi" w:hAnsiTheme="majorHAnsi" w:cstheme="majorHAnsi"/>
              </w:rPr>
              <w:t>op</w:t>
            </w:r>
            <w:r w:rsidRPr="00F042DB">
              <w:rPr>
                <w:rFonts w:asciiTheme="majorHAnsi" w:hAnsiTheme="majorHAnsi" w:cstheme="majorHAnsi"/>
              </w:rPr>
              <w:t>1}</w:t>
            </w:r>
          </w:p>
        </w:tc>
        <w:tc>
          <w:tcPr>
            <w:tcW w:w="6597" w:type="dxa"/>
            <w:gridSpan w:val="3"/>
          </w:tcPr>
          <w:p w14:paraId="094A405E" w14:textId="77777777" w:rsidR="00627015" w:rsidRPr="00F042DB" w:rsidRDefault="00627015" w:rsidP="00627015">
            <w:pPr>
              <w:rPr>
                <w:rFonts w:asciiTheme="majorHAnsi" w:hAnsiTheme="majorHAnsi" w:cstheme="majorHAnsi"/>
              </w:rPr>
            </w:pPr>
            <w:r w:rsidRPr="00F042DB">
              <w:rPr>
                <w:rFonts w:asciiTheme="majorHAnsi" w:hAnsiTheme="majorHAnsi" w:cstheme="majorHAnsi"/>
              </w:rPr>
              <w:t>New Position</w:t>
            </w:r>
          </w:p>
          <w:p w14:paraId="2A5A058B" w14:textId="00941D1C" w:rsidR="00627015" w:rsidRPr="00F042DB" w:rsidRDefault="00627015" w:rsidP="00627015">
            <w:pPr>
              <w:rPr>
                <w:rFonts w:asciiTheme="majorHAnsi" w:hAnsiTheme="majorHAnsi" w:cstheme="majorHAnsi"/>
              </w:rPr>
            </w:pPr>
            <w:proofErr w:type="spellStart"/>
            <w:r w:rsidRPr="00F042DB">
              <w:rPr>
                <w:rFonts w:asciiTheme="majorHAnsi" w:hAnsiTheme="majorHAnsi" w:cstheme="majorHAnsi"/>
              </w:rPr>
              <w:t>Posisi</w:t>
            </w:r>
            <w:proofErr w:type="spellEnd"/>
            <w:r w:rsidRPr="00F042DB">
              <w:rPr>
                <w:rFonts w:asciiTheme="majorHAnsi" w:hAnsiTheme="majorHAnsi" w:cstheme="majorHAnsi"/>
              </w:rPr>
              <w:t xml:space="preserve"> Baru</w:t>
            </w:r>
          </w:p>
        </w:tc>
      </w:tr>
      <w:tr w:rsidR="00E61D6B" w:rsidRPr="00F042DB" w14:paraId="68F5D1D8" w14:textId="77777777" w:rsidTr="00E32F9E">
        <w:trPr>
          <w:jc w:val="center"/>
        </w:trPr>
        <w:tc>
          <w:tcPr>
            <w:tcW w:w="3392" w:type="dxa"/>
            <w:vMerge/>
          </w:tcPr>
          <w:p w14:paraId="677798B0" w14:textId="77777777" w:rsidR="00627015" w:rsidRPr="00F042DB" w:rsidRDefault="0062701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48" w:type="dxa"/>
            <w:vAlign w:val="center"/>
          </w:tcPr>
          <w:p w14:paraId="72298A0D" w14:textId="10C0A82A" w:rsidR="00627015" w:rsidRPr="00F042DB" w:rsidRDefault="006E6230" w:rsidP="00E32F9E">
            <w:pPr>
              <w:jc w:val="center"/>
              <w:rPr>
                <w:rFonts w:asciiTheme="majorHAnsi" w:hAnsiTheme="majorHAnsi" w:cstheme="majorHAnsi"/>
              </w:rPr>
            </w:pPr>
            <w:r w:rsidRPr="00F042DB">
              <w:rPr>
                <w:rFonts w:asciiTheme="majorHAnsi" w:hAnsiTheme="majorHAnsi" w:cstheme="majorHAnsi"/>
              </w:rPr>
              <w:t>{</w:t>
            </w:r>
            <w:r w:rsidR="006B0FA6" w:rsidRPr="00F042DB">
              <w:rPr>
                <w:rFonts w:asciiTheme="majorHAnsi" w:hAnsiTheme="majorHAnsi" w:cstheme="majorHAnsi"/>
              </w:rPr>
              <w:t>op</w:t>
            </w:r>
            <w:r w:rsidRPr="00F042DB">
              <w:rPr>
                <w:rFonts w:asciiTheme="majorHAnsi" w:hAnsiTheme="majorHAnsi" w:cstheme="majorHAnsi"/>
              </w:rPr>
              <w:t>2}</w:t>
            </w:r>
          </w:p>
        </w:tc>
        <w:tc>
          <w:tcPr>
            <w:tcW w:w="6597" w:type="dxa"/>
            <w:gridSpan w:val="3"/>
          </w:tcPr>
          <w:p w14:paraId="4FC5AD47" w14:textId="496D6DE4" w:rsidR="00627015" w:rsidRPr="00F042DB" w:rsidRDefault="00627015">
            <w:pPr>
              <w:rPr>
                <w:rFonts w:asciiTheme="majorHAnsi" w:hAnsiTheme="majorHAnsi" w:cstheme="majorHAnsi"/>
              </w:rPr>
            </w:pPr>
            <w:r w:rsidRPr="00F042DB">
              <w:rPr>
                <w:rFonts w:asciiTheme="majorHAnsi" w:hAnsiTheme="majorHAnsi" w:cstheme="majorHAnsi"/>
              </w:rPr>
              <w:t>Replacement (Name of employee being replaced):</w:t>
            </w:r>
          </w:p>
          <w:p w14:paraId="3EA20710" w14:textId="751DAAA3" w:rsidR="00627015" w:rsidRPr="00F042DB" w:rsidRDefault="00627015">
            <w:pPr>
              <w:rPr>
                <w:rFonts w:asciiTheme="majorHAnsi" w:hAnsiTheme="majorHAnsi" w:cstheme="majorHAnsi"/>
                <w:i/>
                <w:iCs/>
              </w:rPr>
            </w:pPr>
            <w:proofErr w:type="spellStart"/>
            <w:r w:rsidRPr="00F042DB">
              <w:rPr>
                <w:rFonts w:asciiTheme="majorHAnsi" w:hAnsiTheme="majorHAnsi" w:cstheme="majorHAnsi"/>
                <w:i/>
                <w:iCs/>
              </w:rPr>
              <w:t>Penggantian</w:t>
            </w:r>
            <w:proofErr w:type="spellEnd"/>
            <w:r w:rsidRPr="00F042DB">
              <w:rPr>
                <w:rFonts w:asciiTheme="majorHAnsi" w:hAnsiTheme="majorHAnsi" w:cstheme="majorHAnsi"/>
                <w:i/>
                <w:iCs/>
              </w:rPr>
              <w:t xml:space="preserve"> (Nama </w:t>
            </w:r>
            <w:proofErr w:type="spellStart"/>
            <w:r w:rsidRPr="00F042DB">
              <w:rPr>
                <w:rFonts w:asciiTheme="majorHAnsi" w:hAnsiTheme="majorHAnsi" w:cstheme="majorHAnsi"/>
                <w:i/>
                <w:iCs/>
              </w:rPr>
              <w:t>karyawan</w:t>
            </w:r>
            <w:proofErr w:type="spellEnd"/>
            <w:r w:rsidRPr="00F042DB">
              <w:rPr>
                <w:rFonts w:asciiTheme="majorHAnsi" w:hAnsiTheme="majorHAnsi" w:cstheme="majorHAnsi"/>
                <w:i/>
                <w:iCs/>
              </w:rPr>
              <w:t xml:space="preserve"> yang </w:t>
            </w:r>
            <w:proofErr w:type="spellStart"/>
            <w:r w:rsidRPr="00F042DB">
              <w:rPr>
                <w:rFonts w:asciiTheme="majorHAnsi" w:hAnsiTheme="majorHAnsi" w:cstheme="majorHAnsi"/>
                <w:i/>
                <w:iCs/>
              </w:rPr>
              <w:t>digantikan</w:t>
            </w:r>
            <w:proofErr w:type="spellEnd"/>
          </w:p>
        </w:tc>
      </w:tr>
      <w:tr w:rsidR="00E61D6B" w:rsidRPr="00F042DB" w14:paraId="0238B577" w14:textId="77777777" w:rsidTr="00E32F9E">
        <w:trPr>
          <w:jc w:val="center"/>
        </w:trPr>
        <w:tc>
          <w:tcPr>
            <w:tcW w:w="3392" w:type="dxa"/>
            <w:vMerge/>
          </w:tcPr>
          <w:p w14:paraId="39802DED" w14:textId="77777777" w:rsidR="00627015" w:rsidRPr="00F042DB" w:rsidRDefault="0062701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48" w:type="dxa"/>
            <w:vAlign w:val="center"/>
          </w:tcPr>
          <w:p w14:paraId="056EAA81" w14:textId="7E8226CB" w:rsidR="00627015" w:rsidRPr="00F042DB" w:rsidRDefault="006E6230" w:rsidP="00E32F9E">
            <w:pPr>
              <w:jc w:val="center"/>
              <w:rPr>
                <w:rFonts w:asciiTheme="majorHAnsi" w:hAnsiTheme="majorHAnsi" w:cstheme="majorHAnsi"/>
              </w:rPr>
            </w:pPr>
            <w:r w:rsidRPr="00F042DB">
              <w:rPr>
                <w:rFonts w:asciiTheme="majorHAnsi" w:hAnsiTheme="majorHAnsi" w:cstheme="majorHAnsi"/>
              </w:rPr>
              <w:t>{</w:t>
            </w:r>
            <w:r w:rsidR="006B0FA6" w:rsidRPr="00F042DB">
              <w:rPr>
                <w:rFonts w:asciiTheme="majorHAnsi" w:hAnsiTheme="majorHAnsi" w:cstheme="majorHAnsi"/>
              </w:rPr>
              <w:t>op</w:t>
            </w:r>
            <w:r w:rsidRPr="00F042DB">
              <w:rPr>
                <w:rFonts w:asciiTheme="majorHAnsi" w:hAnsiTheme="majorHAnsi" w:cstheme="majorHAnsi"/>
              </w:rPr>
              <w:t>3}</w:t>
            </w:r>
          </w:p>
        </w:tc>
        <w:tc>
          <w:tcPr>
            <w:tcW w:w="6597" w:type="dxa"/>
            <w:gridSpan w:val="3"/>
          </w:tcPr>
          <w:p w14:paraId="1401F7A0" w14:textId="4F98B7BC" w:rsidR="00627015" w:rsidRPr="00F042DB" w:rsidRDefault="00627015">
            <w:pPr>
              <w:rPr>
                <w:rFonts w:asciiTheme="majorHAnsi" w:hAnsiTheme="majorHAnsi" w:cstheme="majorHAnsi"/>
              </w:rPr>
            </w:pPr>
            <w:r w:rsidRPr="00F042DB">
              <w:rPr>
                <w:rFonts w:asciiTheme="majorHAnsi" w:hAnsiTheme="majorHAnsi" w:cstheme="majorHAnsi"/>
              </w:rPr>
              <w:t>Other (Please specify)</w:t>
            </w:r>
          </w:p>
          <w:p w14:paraId="018FBC55" w14:textId="045AE99B" w:rsidR="00627015" w:rsidRPr="00F042DB" w:rsidRDefault="00627015">
            <w:pPr>
              <w:rPr>
                <w:rFonts w:asciiTheme="majorHAnsi" w:hAnsiTheme="majorHAnsi" w:cstheme="majorHAnsi"/>
                <w:i/>
                <w:iCs/>
              </w:rPr>
            </w:pPr>
            <w:proofErr w:type="spellStart"/>
            <w:r w:rsidRPr="00F042DB">
              <w:rPr>
                <w:rFonts w:asciiTheme="majorHAnsi" w:hAnsiTheme="majorHAnsi" w:cstheme="majorHAnsi"/>
                <w:i/>
                <w:iCs/>
              </w:rPr>
              <w:t>Lainnya</w:t>
            </w:r>
            <w:proofErr w:type="spellEnd"/>
            <w:r w:rsidR="006E6230" w:rsidRPr="00F042DB">
              <w:rPr>
                <w:rFonts w:asciiTheme="majorHAnsi" w:hAnsiTheme="majorHAnsi" w:cstheme="majorHAnsi"/>
                <w:i/>
                <w:iCs/>
              </w:rPr>
              <w:t xml:space="preserve">. </w:t>
            </w:r>
            <w:proofErr w:type="spellStart"/>
            <w:r w:rsidRPr="00F042DB">
              <w:rPr>
                <w:rFonts w:asciiTheme="majorHAnsi" w:hAnsiTheme="majorHAnsi" w:cstheme="majorHAnsi"/>
                <w:i/>
                <w:iCs/>
              </w:rPr>
              <w:t>Silakan</w:t>
            </w:r>
            <w:proofErr w:type="spellEnd"/>
            <w:r w:rsidRPr="00F042DB">
              <w:rPr>
                <w:rFonts w:asciiTheme="majorHAnsi" w:hAnsiTheme="majorHAnsi" w:cstheme="majorHAnsi"/>
                <w:i/>
                <w:iCs/>
              </w:rPr>
              <w:t xml:space="preserve"> </w:t>
            </w:r>
            <w:proofErr w:type="spellStart"/>
            <w:r w:rsidRPr="00F042DB">
              <w:rPr>
                <w:rFonts w:asciiTheme="majorHAnsi" w:hAnsiTheme="majorHAnsi" w:cstheme="majorHAnsi"/>
                <w:i/>
                <w:iCs/>
              </w:rPr>
              <w:t>spesifikasikan</w:t>
            </w:r>
            <w:proofErr w:type="spellEnd"/>
            <w:r w:rsidR="006E6230" w:rsidRPr="00F042DB">
              <w:rPr>
                <w:rFonts w:asciiTheme="majorHAnsi" w:hAnsiTheme="majorHAnsi" w:cstheme="majorHAnsi"/>
                <w:i/>
                <w:iCs/>
              </w:rPr>
              <w:t xml:space="preserve"> {</w:t>
            </w:r>
            <w:r w:rsidR="0021765B" w:rsidRPr="00F042DB">
              <w:rPr>
                <w:rFonts w:asciiTheme="majorHAnsi" w:hAnsiTheme="majorHAnsi" w:cstheme="majorHAnsi"/>
                <w:i/>
                <w:iCs/>
              </w:rPr>
              <w:t xml:space="preserve">if choose </w:t>
            </w:r>
            <w:r w:rsidR="006E6230" w:rsidRPr="00F042DB">
              <w:rPr>
                <w:rFonts w:asciiTheme="majorHAnsi" w:hAnsiTheme="majorHAnsi" w:cstheme="majorHAnsi"/>
                <w:i/>
                <w:iCs/>
              </w:rPr>
              <w:t>others</w:t>
            </w:r>
            <w:r w:rsidR="0021765B" w:rsidRPr="00F042DB">
              <w:rPr>
                <w:rFonts w:asciiTheme="majorHAnsi" w:hAnsiTheme="majorHAnsi" w:cstheme="majorHAnsi"/>
                <w:i/>
                <w:iCs/>
              </w:rPr>
              <w:t xml:space="preserve">, </w:t>
            </w:r>
            <w:r w:rsidR="00F042DB" w:rsidRPr="00F042DB">
              <w:rPr>
                <w:rFonts w:asciiTheme="majorHAnsi" w:hAnsiTheme="majorHAnsi" w:cstheme="majorHAnsi"/>
                <w:i/>
                <w:iCs/>
              </w:rPr>
              <w:t>please</w:t>
            </w:r>
            <w:r w:rsidR="0021765B" w:rsidRPr="00F042DB">
              <w:rPr>
                <w:rFonts w:asciiTheme="majorHAnsi" w:hAnsiTheme="majorHAnsi" w:cstheme="majorHAnsi"/>
                <w:i/>
                <w:iCs/>
              </w:rPr>
              <w:t xml:space="preserve"> specify</w:t>
            </w:r>
            <w:r w:rsidR="006E6230" w:rsidRPr="00F042DB">
              <w:rPr>
                <w:rFonts w:asciiTheme="majorHAnsi" w:hAnsiTheme="majorHAnsi" w:cstheme="majorHAnsi"/>
                <w:i/>
                <w:iCs/>
              </w:rPr>
              <w:t>}</w:t>
            </w:r>
          </w:p>
        </w:tc>
      </w:tr>
      <w:tr w:rsidR="00E61D6B" w:rsidRPr="00F042DB" w14:paraId="3F48C1E6" w14:textId="77777777" w:rsidTr="006B0FA6">
        <w:trPr>
          <w:jc w:val="center"/>
        </w:trPr>
        <w:tc>
          <w:tcPr>
            <w:tcW w:w="3392" w:type="dxa"/>
            <w:vMerge w:val="restart"/>
          </w:tcPr>
          <w:p w14:paraId="54964CA1" w14:textId="470D144E" w:rsidR="00627015" w:rsidRPr="00F042DB" w:rsidRDefault="00627015">
            <w:pPr>
              <w:rPr>
                <w:rFonts w:asciiTheme="majorHAnsi" w:hAnsiTheme="majorHAnsi" w:cstheme="majorHAnsi"/>
              </w:rPr>
            </w:pPr>
            <w:r w:rsidRPr="00F042DB">
              <w:rPr>
                <w:rFonts w:asciiTheme="majorHAnsi" w:hAnsiTheme="majorHAnsi" w:cstheme="majorHAnsi"/>
              </w:rPr>
              <w:t>Job Description</w:t>
            </w:r>
          </w:p>
        </w:tc>
        <w:tc>
          <w:tcPr>
            <w:tcW w:w="2899" w:type="dxa"/>
            <w:gridSpan w:val="3"/>
            <w:vMerge w:val="restart"/>
          </w:tcPr>
          <w:p w14:paraId="4378287C" w14:textId="77777777" w:rsidR="00627015" w:rsidRPr="00F042DB" w:rsidRDefault="00627015">
            <w:pPr>
              <w:rPr>
                <w:rFonts w:asciiTheme="majorHAnsi" w:hAnsiTheme="majorHAnsi" w:cstheme="majorHAnsi"/>
              </w:rPr>
            </w:pPr>
            <w:r w:rsidRPr="00F042DB">
              <w:rPr>
                <w:rFonts w:asciiTheme="majorHAnsi" w:hAnsiTheme="majorHAnsi" w:cstheme="majorHAnsi"/>
              </w:rPr>
              <w:t xml:space="preserve">Main Responsibilities </w:t>
            </w:r>
          </w:p>
          <w:p w14:paraId="25069CE2" w14:textId="252F46C3" w:rsidR="00627015" w:rsidRPr="00F042DB" w:rsidRDefault="00627015">
            <w:pPr>
              <w:rPr>
                <w:rFonts w:asciiTheme="majorHAnsi" w:hAnsiTheme="majorHAnsi" w:cstheme="majorHAnsi"/>
                <w:i/>
                <w:iCs/>
              </w:rPr>
            </w:pPr>
            <w:proofErr w:type="spellStart"/>
            <w:r w:rsidRPr="00F042DB">
              <w:rPr>
                <w:rFonts w:asciiTheme="majorHAnsi" w:hAnsiTheme="majorHAnsi" w:cstheme="majorHAnsi"/>
                <w:i/>
                <w:iCs/>
              </w:rPr>
              <w:t>Tanggung</w:t>
            </w:r>
            <w:proofErr w:type="spellEnd"/>
            <w:r w:rsidRPr="00F042DB">
              <w:rPr>
                <w:rFonts w:asciiTheme="majorHAnsi" w:hAnsiTheme="majorHAnsi" w:cstheme="majorHAnsi"/>
                <w:i/>
                <w:iCs/>
              </w:rPr>
              <w:t xml:space="preserve"> Jawab Utama</w:t>
            </w:r>
          </w:p>
        </w:tc>
        <w:tc>
          <w:tcPr>
            <w:tcW w:w="4446" w:type="dxa"/>
          </w:tcPr>
          <w:p w14:paraId="09BD53E9" w14:textId="48BD7FB0" w:rsidR="00627015" w:rsidRPr="00F042DB" w:rsidRDefault="006B0FA6" w:rsidP="00497F6F">
            <w:pPr>
              <w:pStyle w:val="ListParagraph"/>
              <w:numPr>
                <w:ilvl w:val="0"/>
                <w:numId w:val="10"/>
              </w:numPr>
              <w:ind w:hanging="640"/>
              <w:rPr>
                <w:rFonts w:asciiTheme="majorHAnsi" w:hAnsiTheme="majorHAnsi" w:cstheme="majorHAnsi"/>
              </w:rPr>
            </w:pPr>
            <w:r w:rsidRPr="00F042DB">
              <w:rPr>
                <w:rFonts w:asciiTheme="majorHAnsi" w:hAnsiTheme="majorHAnsi" w:cstheme="majorHAnsi"/>
              </w:rPr>
              <w:t>{</w:t>
            </w:r>
            <w:r w:rsidR="00497F6F" w:rsidRPr="00F042DB">
              <w:rPr>
                <w:rFonts w:asciiTheme="majorHAnsi" w:hAnsiTheme="majorHAnsi" w:cstheme="majorHAnsi"/>
              </w:rPr>
              <w:t>Responsibility 1</w:t>
            </w:r>
            <w:r w:rsidRPr="00F042DB">
              <w:rPr>
                <w:rFonts w:asciiTheme="majorHAnsi" w:hAnsiTheme="majorHAnsi" w:cstheme="majorHAnsi"/>
              </w:rPr>
              <w:t>}</w:t>
            </w:r>
          </w:p>
        </w:tc>
      </w:tr>
      <w:tr w:rsidR="00E61D6B" w:rsidRPr="00F042DB" w14:paraId="10688925" w14:textId="77777777" w:rsidTr="006B0FA6">
        <w:trPr>
          <w:jc w:val="center"/>
        </w:trPr>
        <w:tc>
          <w:tcPr>
            <w:tcW w:w="3392" w:type="dxa"/>
            <w:vMerge/>
          </w:tcPr>
          <w:p w14:paraId="65436D7E" w14:textId="77777777" w:rsidR="00627015" w:rsidRPr="00F042DB" w:rsidRDefault="0062701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99" w:type="dxa"/>
            <w:gridSpan w:val="3"/>
            <w:vMerge/>
          </w:tcPr>
          <w:p w14:paraId="66CC6BEA" w14:textId="593D97C6" w:rsidR="00627015" w:rsidRPr="00F042DB" w:rsidRDefault="0062701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46" w:type="dxa"/>
          </w:tcPr>
          <w:p w14:paraId="4B54D47C" w14:textId="587602E3" w:rsidR="00627015" w:rsidRPr="00F042DB" w:rsidRDefault="00497F6F" w:rsidP="006E6230">
            <w:pPr>
              <w:pStyle w:val="ListParagraph"/>
              <w:numPr>
                <w:ilvl w:val="0"/>
                <w:numId w:val="10"/>
              </w:numPr>
              <w:ind w:hanging="640"/>
              <w:rPr>
                <w:rFonts w:asciiTheme="majorHAnsi" w:hAnsiTheme="majorHAnsi" w:cstheme="majorHAnsi"/>
              </w:rPr>
            </w:pPr>
            <w:r w:rsidRPr="00F042DB">
              <w:rPr>
                <w:rFonts w:asciiTheme="majorHAnsi" w:hAnsiTheme="majorHAnsi" w:cstheme="majorHAnsi"/>
              </w:rPr>
              <w:t>{Responsibility 2}</w:t>
            </w:r>
          </w:p>
        </w:tc>
      </w:tr>
      <w:tr w:rsidR="00E61D6B" w:rsidRPr="00F042DB" w14:paraId="524D4B9D" w14:textId="77777777" w:rsidTr="006B0FA6">
        <w:trPr>
          <w:jc w:val="center"/>
        </w:trPr>
        <w:tc>
          <w:tcPr>
            <w:tcW w:w="3392" w:type="dxa"/>
            <w:vMerge/>
          </w:tcPr>
          <w:p w14:paraId="1561F9BB" w14:textId="77777777" w:rsidR="00627015" w:rsidRPr="00F042DB" w:rsidRDefault="0062701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99" w:type="dxa"/>
            <w:gridSpan w:val="3"/>
            <w:vMerge/>
          </w:tcPr>
          <w:p w14:paraId="6AB631A1" w14:textId="2AF461AB" w:rsidR="00627015" w:rsidRPr="00F042DB" w:rsidRDefault="0062701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46" w:type="dxa"/>
          </w:tcPr>
          <w:p w14:paraId="6A9ADE41" w14:textId="024E98D9" w:rsidR="00627015" w:rsidRPr="00F042DB" w:rsidRDefault="00497F6F" w:rsidP="006E6230">
            <w:pPr>
              <w:pStyle w:val="ListParagraph"/>
              <w:numPr>
                <w:ilvl w:val="0"/>
                <w:numId w:val="10"/>
              </w:numPr>
              <w:ind w:hanging="640"/>
              <w:rPr>
                <w:rFonts w:asciiTheme="majorHAnsi" w:hAnsiTheme="majorHAnsi" w:cstheme="majorHAnsi"/>
              </w:rPr>
            </w:pPr>
            <w:r w:rsidRPr="00F042DB">
              <w:rPr>
                <w:rFonts w:asciiTheme="majorHAnsi" w:hAnsiTheme="majorHAnsi" w:cstheme="majorHAnsi"/>
              </w:rPr>
              <w:t>{Responsibility 3}</w:t>
            </w:r>
          </w:p>
        </w:tc>
      </w:tr>
      <w:tr w:rsidR="00E61D6B" w:rsidRPr="00F042DB" w14:paraId="47B2A63B" w14:textId="77777777" w:rsidTr="006B0FA6">
        <w:trPr>
          <w:jc w:val="center"/>
        </w:trPr>
        <w:tc>
          <w:tcPr>
            <w:tcW w:w="3392" w:type="dxa"/>
            <w:vMerge/>
          </w:tcPr>
          <w:p w14:paraId="50E3597F" w14:textId="77777777" w:rsidR="006B0FA6" w:rsidRPr="00F042DB" w:rsidRDefault="006B0F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345" w:type="dxa"/>
            <w:gridSpan w:val="4"/>
          </w:tcPr>
          <w:p w14:paraId="291B7B11" w14:textId="0E378B9C" w:rsidR="006B0FA6" w:rsidRPr="00F042DB" w:rsidRDefault="006B0FA6" w:rsidP="006B0FA6">
            <w:pPr>
              <w:jc w:val="center"/>
              <w:rPr>
                <w:rFonts w:asciiTheme="majorHAnsi" w:hAnsiTheme="majorHAnsi" w:cstheme="majorHAnsi"/>
              </w:rPr>
            </w:pPr>
            <w:r w:rsidRPr="00F042DB">
              <w:rPr>
                <w:rFonts w:asciiTheme="majorHAnsi" w:hAnsiTheme="majorHAnsi" w:cstheme="majorHAnsi"/>
              </w:rPr>
              <w:t>Required Qualifications</w:t>
            </w:r>
          </w:p>
          <w:p w14:paraId="7482598F" w14:textId="1E4D1551" w:rsidR="006B0FA6" w:rsidRPr="00F042DB" w:rsidRDefault="006B0FA6" w:rsidP="006B0FA6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F042DB">
              <w:rPr>
                <w:rFonts w:asciiTheme="majorHAnsi" w:hAnsiTheme="majorHAnsi" w:cstheme="majorHAnsi"/>
                <w:i/>
                <w:iCs/>
              </w:rPr>
              <w:t>Kualifikasi</w:t>
            </w:r>
            <w:proofErr w:type="spellEnd"/>
            <w:r w:rsidRPr="00F042DB">
              <w:rPr>
                <w:rFonts w:asciiTheme="majorHAnsi" w:hAnsiTheme="majorHAnsi" w:cstheme="majorHAnsi"/>
                <w:i/>
                <w:iCs/>
              </w:rPr>
              <w:t xml:space="preserve"> yang </w:t>
            </w:r>
            <w:proofErr w:type="spellStart"/>
            <w:r w:rsidRPr="00F042DB">
              <w:rPr>
                <w:rFonts w:asciiTheme="majorHAnsi" w:hAnsiTheme="majorHAnsi" w:cstheme="majorHAnsi"/>
                <w:i/>
                <w:iCs/>
              </w:rPr>
              <w:t>Diperlukan</w:t>
            </w:r>
            <w:proofErr w:type="spellEnd"/>
          </w:p>
        </w:tc>
      </w:tr>
      <w:tr w:rsidR="00E61D6B" w:rsidRPr="00F042DB" w14:paraId="3AF1E64F" w14:textId="77777777" w:rsidTr="006B0FA6">
        <w:trPr>
          <w:jc w:val="center"/>
        </w:trPr>
        <w:tc>
          <w:tcPr>
            <w:tcW w:w="3392" w:type="dxa"/>
            <w:vMerge/>
          </w:tcPr>
          <w:p w14:paraId="2B9FF2D6" w14:textId="77777777" w:rsidR="00627015" w:rsidRPr="00F042DB" w:rsidRDefault="0062701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99" w:type="dxa"/>
            <w:gridSpan w:val="3"/>
          </w:tcPr>
          <w:p w14:paraId="3233C792" w14:textId="008BC1EF" w:rsidR="00627015" w:rsidRPr="00F042DB" w:rsidRDefault="00627015">
            <w:pPr>
              <w:rPr>
                <w:rFonts w:asciiTheme="majorHAnsi" w:hAnsiTheme="majorHAnsi" w:cstheme="majorHAnsi"/>
              </w:rPr>
            </w:pPr>
            <w:r w:rsidRPr="00F042DB">
              <w:rPr>
                <w:rFonts w:asciiTheme="majorHAnsi" w:hAnsiTheme="majorHAnsi" w:cstheme="majorHAnsi"/>
              </w:rPr>
              <w:t xml:space="preserve">Education </w:t>
            </w:r>
            <w:r w:rsidR="006E6230" w:rsidRPr="00F042DB">
              <w:rPr>
                <w:rFonts w:asciiTheme="majorHAnsi" w:hAnsiTheme="majorHAnsi" w:cstheme="majorHAnsi"/>
              </w:rPr>
              <w:br/>
            </w:r>
            <w:r w:rsidRPr="00F042DB">
              <w:rPr>
                <w:rFonts w:asciiTheme="majorHAnsi" w:hAnsiTheme="majorHAnsi" w:cstheme="majorHAnsi"/>
                <w:i/>
                <w:iCs/>
              </w:rPr>
              <w:t>Pendidikan</w:t>
            </w:r>
          </w:p>
        </w:tc>
        <w:tc>
          <w:tcPr>
            <w:tcW w:w="4446" w:type="dxa"/>
          </w:tcPr>
          <w:p w14:paraId="077BFEFD" w14:textId="0B3930AE" w:rsidR="00627015" w:rsidRPr="00F042DB" w:rsidRDefault="006B0FA6">
            <w:pPr>
              <w:rPr>
                <w:rFonts w:asciiTheme="majorHAnsi" w:hAnsiTheme="majorHAnsi" w:cstheme="majorHAnsi"/>
              </w:rPr>
            </w:pPr>
            <w:r w:rsidRPr="00F042DB">
              <w:rPr>
                <w:rFonts w:asciiTheme="majorHAnsi" w:hAnsiTheme="majorHAnsi" w:cstheme="majorHAnsi"/>
              </w:rPr>
              <w:t>{</w:t>
            </w:r>
            <w:r w:rsidR="00497F6F" w:rsidRPr="00F042DB">
              <w:rPr>
                <w:rFonts w:asciiTheme="majorHAnsi" w:hAnsiTheme="majorHAnsi" w:cstheme="majorHAnsi"/>
              </w:rPr>
              <w:t>Education</w:t>
            </w:r>
            <w:r w:rsidRPr="00F042DB">
              <w:rPr>
                <w:rFonts w:asciiTheme="majorHAnsi" w:hAnsiTheme="majorHAnsi" w:cstheme="majorHAnsi"/>
              </w:rPr>
              <w:t>}</w:t>
            </w:r>
          </w:p>
        </w:tc>
      </w:tr>
      <w:tr w:rsidR="00E61D6B" w:rsidRPr="00F042DB" w14:paraId="7AAC96E9" w14:textId="77777777" w:rsidTr="006B0FA6">
        <w:trPr>
          <w:jc w:val="center"/>
        </w:trPr>
        <w:tc>
          <w:tcPr>
            <w:tcW w:w="3392" w:type="dxa"/>
            <w:vMerge/>
          </w:tcPr>
          <w:p w14:paraId="6D1D3997" w14:textId="77777777" w:rsidR="00627015" w:rsidRPr="00F042DB" w:rsidRDefault="0062701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99" w:type="dxa"/>
            <w:gridSpan w:val="3"/>
          </w:tcPr>
          <w:p w14:paraId="15374E58" w14:textId="20B34DEF" w:rsidR="00627015" w:rsidRPr="00F042DB" w:rsidRDefault="00627015">
            <w:pPr>
              <w:rPr>
                <w:rFonts w:asciiTheme="majorHAnsi" w:hAnsiTheme="majorHAnsi" w:cstheme="majorHAnsi"/>
              </w:rPr>
            </w:pPr>
            <w:r w:rsidRPr="00F042DB">
              <w:rPr>
                <w:rFonts w:asciiTheme="majorHAnsi" w:hAnsiTheme="majorHAnsi" w:cstheme="majorHAnsi"/>
              </w:rPr>
              <w:t xml:space="preserve">Experience </w:t>
            </w:r>
            <w:r w:rsidR="006E6230" w:rsidRPr="00F042DB">
              <w:rPr>
                <w:rFonts w:asciiTheme="majorHAnsi" w:hAnsiTheme="majorHAnsi" w:cstheme="majorHAnsi"/>
              </w:rPr>
              <w:br/>
            </w:r>
            <w:proofErr w:type="spellStart"/>
            <w:r w:rsidRPr="00F042DB">
              <w:rPr>
                <w:rFonts w:asciiTheme="majorHAnsi" w:hAnsiTheme="majorHAnsi" w:cstheme="majorHAnsi"/>
                <w:i/>
                <w:iCs/>
              </w:rPr>
              <w:t>Pengalaman</w:t>
            </w:r>
            <w:proofErr w:type="spellEnd"/>
          </w:p>
        </w:tc>
        <w:tc>
          <w:tcPr>
            <w:tcW w:w="4446" w:type="dxa"/>
          </w:tcPr>
          <w:p w14:paraId="05C53C72" w14:textId="7529D826" w:rsidR="00627015" w:rsidRPr="00F042DB" w:rsidRDefault="006B0FA6">
            <w:pPr>
              <w:rPr>
                <w:rFonts w:asciiTheme="majorHAnsi" w:hAnsiTheme="majorHAnsi" w:cstheme="majorHAnsi"/>
              </w:rPr>
            </w:pPr>
            <w:r w:rsidRPr="00F042DB">
              <w:rPr>
                <w:rFonts w:asciiTheme="majorHAnsi" w:hAnsiTheme="majorHAnsi" w:cstheme="majorHAnsi"/>
              </w:rPr>
              <w:t>{</w:t>
            </w:r>
            <w:r w:rsidR="00497F6F" w:rsidRPr="00F042DB">
              <w:rPr>
                <w:rFonts w:asciiTheme="majorHAnsi" w:hAnsiTheme="majorHAnsi" w:cstheme="majorHAnsi"/>
              </w:rPr>
              <w:t>Experience</w:t>
            </w:r>
            <w:r w:rsidRPr="00F042DB">
              <w:rPr>
                <w:rFonts w:asciiTheme="majorHAnsi" w:hAnsiTheme="majorHAnsi" w:cstheme="majorHAnsi"/>
              </w:rPr>
              <w:t>}</w:t>
            </w:r>
          </w:p>
        </w:tc>
      </w:tr>
      <w:tr w:rsidR="00E61D6B" w:rsidRPr="00F042DB" w14:paraId="46DEB9B1" w14:textId="77777777" w:rsidTr="006B0FA6">
        <w:trPr>
          <w:jc w:val="center"/>
        </w:trPr>
        <w:tc>
          <w:tcPr>
            <w:tcW w:w="3392" w:type="dxa"/>
            <w:vMerge/>
          </w:tcPr>
          <w:p w14:paraId="4A265D02" w14:textId="77777777" w:rsidR="00627015" w:rsidRPr="00F042DB" w:rsidRDefault="0062701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99" w:type="dxa"/>
            <w:gridSpan w:val="3"/>
          </w:tcPr>
          <w:p w14:paraId="60EE1659" w14:textId="77777777" w:rsidR="006E6230" w:rsidRPr="00F042DB" w:rsidRDefault="00627015">
            <w:pPr>
              <w:rPr>
                <w:rFonts w:asciiTheme="majorHAnsi" w:hAnsiTheme="majorHAnsi" w:cstheme="majorHAnsi"/>
              </w:rPr>
            </w:pPr>
            <w:r w:rsidRPr="00F042DB">
              <w:rPr>
                <w:rFonts w:asciiTheme="majorHAnsi" w:hAnsiTheme="majorHAnsi" w:cstheme="majorHAnsi"/>
              </w:rPr>
              <w:t xml:space="preserve">Skills </w:t>
            </w:r>
          </w:p>
          <w:p w14:paraId="3CCAF303" w14:textId="33F88AB5" w:rsidR="00627015" w:rsidRPr="00F042DB" w:rsidRDefault="00627015">
            <w:pPr>
              <w:rPr>
                <w:rFonts w:asciiTheme="majorHAnsi" w:hAnsiTheme="majorHAnsi" w:cstheme="majorHAnsi"/>
                <w:i/>
                <w:iCs/>
              </w:rPr>
            </w:pPr>
            <w:proofErr w:type="spellStart"/>
            <w:r w:rsidRPr="00F042DB">
              <w:rPr>
                <w:rFonts w:asciiTheme="majorHAnsi" w:hAnsiTheme="majorHAnsi" w:cstheme="majorHAnsi"/>
                <w:i/>
                <w:iCs/>
              </w:rPr>
              <w:t>Keterampilan</w:t>
            </w:r>
            <w:proofErr w:type="spellEnd"/>
          </w:p>
        </w:tc>
        <w:tc>
          <w:tcPr>
            <w:tcW w:w="4446" w:type="dxa"/>
          </w:tcPr>
          <w:p w14:paraId="50D99966" w14:textId="553BEE06" w:rsidR="00627015" w:rsidRPr="00F042DB" w:rsidRDefault="006B0FA6">
            <w:pPr>
              <w:rPr>
                <w:rFonts w:asciiTheme="majorHAnsi" w:hAnsiTheme="majorHAnsi" w:cstheme="majorHAnsi"/>
              </w:rPr>
            </w:pPr>
            <w:r w:rsidRPr="00F042DB">
              <w:rPr>
                <w:rFonts w:asciiTheme="majorHAnsi" w:hAnsiTheme="majorHAnsi" w:cstheme="majorHAnsi"/>
              </w:rPr>
              <w:t>{</w:t>
            </w:r>
            <w:r w:rsidR="00497F6F" w:rsidRPr="00F042DB">
              <w:rPr>
                <w:rFonts w:asciiTheme="majorHAnsi" w:hAnsiTheme="majorHAnsi" w:cstheme="majorHAnsi"/>
              </w:rPr>
              <w:t>S</w:t>
            </w:r>
            <w:r w:rsidRPr="00F042DB">
              <w:rPr>
                <w:rFonts w:asciiTheme="majorHAnsi" w:hAnsiTheme="majorHAnsi" w:cstheme="majorHAnsi"/>
              </w:rPr>
              <w:t>kill</w:t>
            </w:r>
            <w:r w:rsidR="00497F6F" w:rsidRPr="00F042DB">
              <w:rPr>
                <w:rFonts w:asciiTheme="majorHAnsi" w:hAnsiTheme="majorHAnsi" w:cstheme="majorHAnsi"/>
              </w:rPr>
              <w:t>s</w:t>
            </w:r>
            <w:r w:rsidRPr="00F042DB">
              <w:rPr>
                <w:rFonts w:asciiTheme="majorHAnsi" w:hAnsiTheme="majorHAnsi" w:cstheme="majorHAnsi"/>
              </w:rPr>
              <w:t>}</w:t>
            </w:r>
          </w:p>
        </w:tc>
      </w:tr>
      <w:tr w:rsidR="00E61D6B" w:rsidRPr="00F042DB" w14:paraId="1E59C483" w14:textId="77777777" w:rsidTr="006B0FA6">
        <w:trPr>
          <w:jc w:val="center"/>
        </w:trPr>
        <w:tc>
          <w:tcPr>
            <w:tcW w:w="3392" w:type="dxa"/>
            <w:vMerge/>
          </w:tcPr>
          <w:p w14:paraId="69869AC2" w14:textId="77777777" w:rsidR="00627015" w:rsidRPr="00F042DB" w:rsidRDefault="0062701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99" w:type="dxa"/>
            <w:gridSpan w:val="3"/>
          </w:tcPr>
          <w:p w14:paraId="6BEBEE0C" w14:textId="77E87E95" w:rsidR="00627015" w:rsidRPr="00F042DB" w:rsidRDefault="00627015">
            <w:pPr>
              <w:rPr>
                <w:rFonts w:asciiTheme="majorHAnsi" w:hAnsiTheme="majorHAnsi" w:cstheme="majorHAnsi"/>
              </w:rPr>
            </w:pPr>
            <w:r w:rsidRPr="00F042DB">
              <w:rPr>
                <w:rFonts w:asciiTheme="majorHAnsi" w:hAnsiTheme="majorHAnsi" w:cstheme="majorHAnsi"/>
              </w:rPr>
              <w:t>Requested Start Date</w:t>
            </w:r>
            <w:r w:rsidR="006E6230" w:rsidRPr="00F042DB">
              <w:rPr>
                <w:rFonts w:asciiTheme="majorHAnsi" w:hAnsiTheme="majorHAnsi" w:cstheme="majorHAnsi"/>
              </w:rPr>
              <w:br/>
            </w:r>
            <w:proofErr w:type="spellStart"/>
            <w:r w:rsidRPr="00F042DB">
              <w:rPr>
                <w:rFonts w:asciiTheme="majorHAnsi" w:hAnsiTheme="majorHAnsi" w:cstheme="majorHAnsi"/>
                <w:i/>
                <w:iCs/>
              </w:rPr>
              <w:t>Tanggal</w:t>
            </w:r>
            <w:proofErr w:type="spellEnd"/>
            <w:r w:rsidRPr="00F042DB">
              <w:rPr>
                <w:rFonts w:asciiTheme="majorHAnsi" w:hAnsiTheme="majorHAnsi" w:cstheme="majorHAnsi"/>
                <w:i/>
                <w:iCs/>
              </w:rPr>
              <w:t xml:space="preserve"> Mulai yang </w:t>
            </w:r>
            <w:proofErr w:type="spellStart"/>
            <w:r w:rsidRPr="00F042DB">
              <w:rPr>
                <w:rFonts w:asciiTheme="majorHAnsi" w:hAnsiTheme="majorHAnsi" w:cstheme="majorHAnsi"/>
                <w:i/>
                <w:iCs/>
              </w:rPr>
              <w:t>Diminta</w:t>
            </w:r>
            <w:proofErr w:type="spellEnd"/>
          </w:p>
        </w:tc>
        <w:tc>
          <w:tcPr>
            <w:tcW w:w="4446" w:type="dxa"/>
          </w:tcPr>
          <w:p w14:paraId="55183FF0" w14:textId="6FF88B6F" w:rsidR="00627015" w:rsidRPr="00F042DB" w:rsidRDefault="006B0FA6">
            <w:pPr>
              <w:rPr>
                <w:rFonts w:asciiTheme="majorHAnsi" w:hAnsiTheme="majorHAnsi" w:cstheme="majorHAnsi"/>
              </w:rPr>
            </w:pPr>
            <w:r w:rsidRPr="00F042DB">
              <w:rPr>
                <w:rFonts w:asciiTheme="majorHAnsi" w:hAnsiTheme="majorHAnsi" w:cstheme="majorHAnsi"/>
              </w:rPr>
              <w:t>{</w:t>
            </w:r>
            <w:r w:rsidR="00497F6F" w:rsidRPr="00F042DB">
              <w:rPr>
                <w:rFonts w:asciiTheme="majorHAnsi" w:hAnsiTheme="majorHAnsi" w:cstheme="majorHAnsi"/>
              </w:rPr>
              <w:t>Requested Start Date</w:t>
            </w:r>
            <w:r w:rsidRPr="00F042DB">
              <w:rPr>
                <w:rFonts w:asciiTheme="majorHAnsi" w:hAnsiTheme="majorHAnsi" w:cstheme="majorHAnsi"/>
              </w:rPr>
              <w:t>}</w:t>
            </w:r>
          </w:p>
        </w:tc>
      </w:tr>
      <w:tr w:rsidR="00E61D6B" w:rsidRPr="00F042DB" w14:paraId="5D9B0E76" w14:textId="77777777" w:rsidTr="006B0FA6">
        <w:trPr>
          <w:trHeight w:val="1598"/>
          <w:jc w:val="center"/>
        </w:trPr>
        <w:tc>
          <w:tcPr>
            <w:tcW w:w="5409" w:type="dxa"/>
            <w:gridSpan w:val="3"/>
          </w:tcPr>
          <w:p w14:paraId="1A0AD0E6" w14:textId="6407BF32" w:rsidR="00627015" w:rsidRPr="00F042DB" w:rsidRDefault="00627015" w:rsidP="00627015">
            <w:pPr>
              <w:jc w:val="center"/>
              <w:rPr>
                <w:rFonts w:asciiTheme="majorHAnsi" w:hAnsiTheme="majorHAnsi" w:cstheme="majorHAnsi"/>
              </w:rPr>
            </w:pPr>
            <w:r w:rsidRPr="00F042DB">
              <w:rPr>
                <w:rFonts w:asciiTheme="majorHAnsi" w:hAnsiTheme="majorHAnsi" w:cstheme="majorHAnsi"/>
              </w:rPr>
              <w:t>Requested by.</w:t>
            </w:r>
            <w:r w:rsidRPr="00F042DB">
              <w:rPr>
                <w:rFonts w:asciiTheme="majorHAnsi" w:hAnsiTheme="majorHAnsi" w:cstheme="majorHAnsi"/>
              </w:rPr>
              <w:br/>
            </w:r>
          </w:p>
        </w:tc>
        <w:tc>
          <w:tcPr>
            <w:tcW w:w="5328" w:type="dxa"/>
            <w:gridSpan w:val="2"/>
          </w:tcPr>
          <w:p w14:paraId="0DED246C" w14:textId="183EC63F" w:rsidR="00627015" w:rsidRPr="00F042DB" w:rsidRDefault="00627015" w:rsidP="00627015">
            <w:pPr>
              <w:jc w:val="center"/>
              <w:rPr>
                <w:rFonts w:asciiTheme="majorHAnsi" w:hAnsiTheme="majorHAnsi" w:cstheme="majorHAnsi"/>
              </w:rPr>
            </w:pPr>
            <w:r w:rsidRPr="00F042DB">
              <w:rPr>
                <w:rFonts w:asciiTheme="majorHAnsi" w:hAnsiTheme="majorHAnsi" w:cstheme="majorHAnsi"/>
              </w:rPr>
              <w:t>Approved by,</w:t>
            </w:r>
            <w:r w:rsidRPr="00F042DB">
              <w:rPr>
                <w:rFonts w:asciiTheme="majorHAnsi" w:hAnsiTheme="majorHAnsi" w:cstheme="majorHAnsi"/>
              </w:rPr>
              <w:br/>
            </w:r>
          </w:p>
        </w:tc>
      </w:tr>
      <w:tr w:rsidR="00E61D6B" w:rsidRPr="00F042DB" w14:paraId="263F8CFA" w14:textId="77777777" w:rsidTr="00E32F9E">
        <w:trPr>
          <w:trHeight w:val="125"/>
          <w:jc w:val="center"/>
        </w:trPr>
        <w:tc>
          <w:tcPr>
            <w:tcW w:w="5409" w:type="dxa"/>
            <w:gridSpan w:val="3"/>
            <w:vAlign w:val="center"/>
          </w:tcPr>
          <w:p w14:paraId="72A675E3" w14:textId="1F2A82ED" w:rsidR="00627015" w:rsidRPr="00F042DB" w:rsidRDefault="00627015" w:rsidP="00E32F9E">
            <w:pPr>
              <w:jc w:val="center"/>
              <w:rPr>
                <w:rFonts w:asciiTheme="majorHAnsi" w:hAnsiTheme="majorHAnsi" w:cstheme="majorHAnsi"/>
              </w:rPr>
            </w:pPr>
            <w:r w:rsidRPr="00F042DB">
              <w:rPr>
                <w:rFonts w:asciiTheme="majorHAnsi" w:hAnsiTheme="majorHAnsi" w:cstheme="majorHAnsi"/>
              </w:rPr>
              <w:t>{</w:t>
            </w:r>
            <w:r w:rsidR="00497F6F" w:rsidRPr="00F042DB">
              <w:rPr>
                <w:rFonts w:asciiTheme="majorHAnsi" w:hAnsiTheme="majorHAnsi" w:cstheme="majorHAnsi"/>
              </w:rPr>
              <w:t>R</w:t>
            </w:r>
            <w:r w:rsidRPr="00F042DB">
              <w:rPr>
                <w:rFonts w:asciiTheme="majorHAnsi" w:hAnsiTheme="majorHAnsi" w:cstheme="majorHAnsi"/>
              </w:rPr>
              <w:t>equest</w:t>
            </w:r>
            <w:r w:rsidR="00497F6F" w:rsidRPr="00F042DB">
              <w:rPr>
                <w:rFonts w:asciiTheme="majorHAnsi" w:hAnsiTheme="majorHAnsi" w:cstheme="majorHAnsi"/>
              </w:rPr>
              <w:t xml:space="preserve"> N</w:t>
            </w:r>
            <w:r w:rsidRPr="00F042DB">
              <w:rPr>
                <w:rFonts w:asciiTheme="majorHAnsi" w:hAnsiTheme="majorHAnsi" w:cstheme="majorHAnsi"/>
              </w:rPr>
              <w:t>ame}</w:t>
            </w:r>
          </w:p>
        </w:tc>
        <w:tc>
          <w:tcPr>
            <w:tcW w:w="5328" w:type="dxa"/>
            <w:gridSpan w:val="2"/>
            <w:vAlign w:val="center"/>
          </w:tcPr>
          <w:p w14:paraId="77056D50" w14:textId="34731A48" w:rsidR="00627015" w:rsidRPr="00F042DB" w:rsidRDefault="00627015" w:rsidP="00E32F9E">
            <w:pPr>
              <w:jc w:val="center"/>
              <w:rPr>
                <w:rFonts w:asciiTheme="majorHAnsi" w:hAnsiTheme="majorHAnsi" w:cstheme="majorHAnsi"/>
              </w:rPr>
            </w:pPr>
            <w:r w:rsidRPr="00F042DB">
              <w:rPr>
                <w:rFonts w:asciiTheme="majorHAnsi" w:hAnsiTheme="majorHAnsi" w:cstheme="majorHAnsi"/>
              </w:rPr>
              <w:t>{</w:t>
            </w:r>
            <w:r w:rsidR="00497F6F" w:rsidRPr="00F042DB">
              <w:rPr>
                <w:rFonts w:asciiTheme="majorHAnsi" w:hAnsiTheme="majorHAnsi" w:cstheme="majorHAnsi"/>
              </w:rPr>
              <w:t>A</w:t>
            </w:r>
            <w:r w:rsidRPr="00F042DB">
              <w:rPr>
                <w:rFonts w:asciiTheme="majorHAnsi" w:hAnsiTheme="majorHAnsi" w:cstheme="majorHAnsi"/>
              </w:rPr>
              <w:t>pproved</w:t>
            </w:r>
            <w:r w:rsidR="00497F6F" w:rsidRPr="00F042DB">
              <w:rPr>
                <w:rFonts w:asciiTheme="majorHAnsi" w:hAnsiTheme="majorHAnsi" w:cstheme="majorHAnsi"/>
              </w:rPr>
              <w:t xml:space="preserve"> N</w:t>
            </w:r>
            <w:r w:rsidRPr="00F042DB">
              <w:rPr>
                <w:rFonts w:asciiTheme="majorHAnsi" w:hAnsiTheme="majorHAnsi" w:cstheme="majorHAnsi"/>
              </w:rPr>
              <w:t>ame}</w:t>
            </w:r>
          </w:p>
        </w:tc>
      </w:tr>
      <w:tr w:rsidR="006E6230" w:rsidRPr="00F042DB" w14:paraId="455D06D4" w14:textId="77777777" w:rsidTr="00E32F9E">
        <w:trPr>
          <w:trHeight w:val="125"/>
          <w:jc w:val="center"/>
        </w:trPr>
        <w:tc>
          <w:tcPr>
            <w:tcW w:w="5409" w:type="dxa"/>
            <w:gridSpan w:val="3"/>
            <w:vAlign w:val="center"/>
          </w:tcPr>
          <w:p w14:paraId="0C4425F1" w14:textId="63375A36" w:rsidR="006E6230" w:rsidRPr="00F042DB" w:rsidRDefault="006E6230" w:rsidP="00E32F9E">
            <w:pPr>
              <w:jc w:val="center"/>
              <w:rPr>
                <w:rFonts w:asciiTheme="majorHAnsi" w:hAnsiTheme="majorHAnsi" w:cstheme="majorHAnsi"/>
              </w:rPr>
            </w:pPr>
            <w:r w:rsidRPr="00F042DB">
              <w:rPr>
                <w:rFonts w:asciiTheme="majorHAnsi" w:hAnsiTheme="majorHAnsi" w:cstheme="majorHAnsi"/>
              </w:rPr>
              <w:t>{</w:t>
            </w:r>
            <w:r w:rsidR="00497F6F" w:rsidRPr="00F042DB">
              <w:rPr>
                <w:rFonts w:asciiTheme="majorHAnsi" w:hAnsiTheme="majorHAnsi" w:cstheme="majorHAnsi"/>
              </w:rPr>
              <w:t>R</w:t>
            </w:r>
            <w:r w:rsidRPr="00F042DB">
              <w:rPr>
                <w:rFonts w:asciiTheme="majorHAnsi" w:hAnsiTheme="majorHAnsi" w:cstheme="majorHAnsi"/>
              </w:rPr>
              <w:t>equest</w:t>
            </w:r>
            <w:r w:rsidR="00497F6F" w:rsidRPr="00F042DB">
              <w:rPr>
                <w:rFonts w:asciiTheme="majorHAnsi" w:hAnsiTheme="majorHAnsi" w:cstheme="majorHAnsi"/>
              </w:rPr>
              <w:t xml:space="preserve"> D</w:t>
            </w:r>
            <w:r w:rsidRPr="00F042DB">
              <w:rPr>
                <w:rFonts w:asciiTheme="majorHAnsi" w:hAnsiTheme="majorHAnsi" w:cstheme="majorHAnsi"/>
              </w:rPr>
              <w:t>ate}</w:t>
            </w:r>
          </w:p>
        </w:tc>
        <w:tc>
          <w:tcPr>
            <w:tcW w:w="5328" w:type="dxa"/>
            <w:gridSpan w:val="2"/>
            <w:vAlign w:val="center"/>
          </w:tcPr>
          <w:p w14:paraId="2D703990" w14:textId="2DFAAEC1" w:rsidR="006E6230" w:rsidRPr="00F042DB" w:rsidRDefault="006E6230" w:rsidP="00E32F9E">
            <w:pPr>
              <w:jc w:val="center"/>
              <w:rPr>
                <w:rFonts w:asciiTheme="majorHAnsi" w:hAnsiTheme="majorHAnsi" w:cstheme="majorHAnsi"/>
              </w:rPr>
            </w:pPr>
            <w:r w:rsidRPr="00F042DB">
              <w:rPr>
                <w:rFonts w:asciiTheme="majorHAnsi" w:hAnsiTheme="majorHAnsi" w:cstheme="majorHAnsi"/>
              </w:rPr>
              <w:t>{</w:t>
            </w:r>
            <w:r w:rsidR="00497F6F" w:rsidRPr="00F042DB">
              <w:rPr>
                <w:rFonts w:asciiTheme="majorHAnsi" w:hAnsiTheme="majorHAnsi" w:cstheme="majorHAnsi"/>
              </w:rPr>
              <w:t>A</w:t>
            </w:r>
            <w:r w:rsidRPr="00F042DB">
              <w:rPr>
                <w:rFonts w:asciiTheme="majorHAnsi" w:hAnsiTheme="majorHAnsi" w:cstheme="majorHAnsi"/>
              </w:rPr>
              <w:t>pproved</w:t>
            </w:r>
            <w:r w:rsidR="00497F6F" w:rsidRPr="00F042DB">
              <w:rPr>
                <w:rFonts w:asciiTheme="majorHAnsi" w:hAnsiTheme="majorHAnsi" w:cstheme="majorHAnsi"/>
              </w:rPr>
              <w:t xml:space="preserve"> D</w:t>
            </w:r>
            <w:r w:rsidRPr="00F042DB">
              <w:rPr>
                <w:rFonts w:asciiTheme="majorHAnsi" w:hAnsiTheme="majorHAnsi" w:cstheme="majorHAnsi"/>
              </w:rPr>
              <w:t>ate}</w:t>
            </w:r>
          </w:p>
        </w:tc>
      </w:tr>
    </w:tbl>
    <w:p w14:paraId="1A4C7C32" w14:textId="77777777" w:rsidR="00042180" w:rsidRPr="00F042DB" w:rsidRDefault="00042180">
      <w:pPr>
        <w:rPr>
          <w:rFonts w:asciiTheme="majorHAnsi" w:hAnsiTheme="majorHAnsi" w:cstheme="majorHAnsi"/>
        </w:rPr>
      </w:pPr>
    </w:p>
    <w:p w14:paraId="195D20D4" w14:textId="77777777" w:rsidR="00685E20" w:rsidRPr="00F042DB" w:rsidRDefault="00685E20" w:rsidP="00685E20">
      <w:pPr>
        <w:rPr>
          <w:rFonts w:asciiTheme="majorHAnsi" w:hAnsiTheme="majorHAnsi" w:cstheme="majorHAnsi"/>
        </w:rPr>
      </w:pPr>
    </w:p>
    <w:p w14:paraId="70E6944A" w14:textId="77777777" w:rsidR="00685E20" w:rsidRPr="00F042DB" w:rsidRDefault="00685E20" w:rsidP="00685E20">
      <w:pPr>
        <w:rPr>
          <w:rFonts w:asciiTheme="majorHAnsi" w:hAnsiTheme="majorHAnsi" w:cstheme="majorHAnsi"/>
        </w:rPr>
      </w:pPr>
    </w:p>
    <w:p w14:paraId="50D3C065" w14:textId="11F3BCB1" w:rsidR="00685E20" w:rsidRPr="00F042DB" w:rsidRDefault="00F042DB" w:rsidP="00F042DB">
      <w:pPr>
        <w:tabs>
          <w:tab w:val="left" w:pos="10008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29927E1A" w14:textId="73FC75C5" w:rsidR="00685E20" w:rsidRPr="00F042DB" w:rsidRDefault="00685E20" w:rsidP="00685E20">
      <w:pPr>
        <w:tabs>
          <w:tab w:val="left" w:pos="9036"/>
        </w:tabs>
        <w:rPr>
          <w:rFonts w:asciiTheme="majorHAnsi" w:hAnsiTheme="majorHAnsi" w:cstheme="majorHAnsi"/>
        </w:rPr>
      </w:pPr>
      <w:r w:rsidRPr="00F042DB">
        <w:rPr>
          <w:rFonts w:asciiTheme="majorHAnsi" w:hAnsiTheme="majorHAnsi" w:cstheme="majorHAnsi"/>
        </w:rPr>
        <w:tab/>
      </w:r>
    </w:p>
    <w:sectPr w:rsidR="00685E20" w:rsidRPr="00F042DB" w:rsidSect="006B0FA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1E9FD1" w14:textId="77777777" w:rsidR="005E2BAF" w:rsidRDefault="005E2BAF" w:rsidP="006B0FA6">
      <w:pPr>
        <w:spacing w:after="0" w:line="240" w:lineRule="auto"/>
      </w:pPr>
      <w:r>
        <w:separator/>
      </w:r>
    </w:p>
  </w:endnote>
  <w:endnote w:type="continuationSeparator" w:id="0">
    <w:p w14:paraId="532CE014" w14:textId="77777777" w:rsidR="005E2BAF" w:rsidRDefault="005E2BAF" w:rsidP="006B0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F568C" w14:textId="7470ACD0" w:rsidR="006B0FA6" w:rsidRPr="00F042DB" w:rsidRDefault="00F042DB" w:rsidP="00F042DB">
    <w:pPr>
      <w:pStyle w:val="Footer"/>
      <w:tabs>
        <w:tab w:val="clear" w:pos="9360"/>
        <w:tab w:val="right" w:pos="9990"/>
        <w:tab w:val="left" w:pos="10170"/>
        <w:tab w:val="left" w:pos="10710"/>
      </w:tabs>
      <w:ind w:right="90"/>
    </w:pPr>
    <w:r w:rsidRPr="00F042DB">
      <w:t>F-HR-05 Training Request Form</w:t>
    </w:r>
    <w:r w:rsidRPr="00F042DB">
      <w:tab/>
    </w:r>
    <w:r>
      <w:tab/>
    </w:r>
    <w:r w:rsidRPr="00F042DB">
      <w:t xml:space="preserve">Page </w:t>
    </w:r>
    <w:r w:rsidRPr="00F042DB">
      <w:fldChar w:fldCharType="begin"/>
    </w:r>
    <w:r w:rsidRPr="00F042DB">
      <w:instrText>PAGE</w:instrText>
    </w:r>
    <w:r w:rsidRPr="00F042DB">
      <w:fldChar w:fldCharType="separate"/>
    </w:r>
    <w:r w:rsidRPr="00F042DB">
      <w:t>1</w:t>
    </w:r>
    <w:r w:rsidRPr="00F042DB">
      <w:fldChar w:fldCharType="end"/>
    </w:r>
    <w:r w:rsidRPr="00F042DB">
      <w:t xml:space="preserve"> of </w:t>
    </w:r>
    <w:r w:rsidRPr="00F042DB">
      <w:fldChar w:fldCharType="begin"/>
    </w:r>
    <w:r w:rsidRPr="00F042DB">
      <w:instrText>NUMPAGES</w:instrText>
    </w:r>
    <w:r w:rsidRPr="00F042DB">
      <w:fldChar w:fldCharType="separate"/>
    </w:r>
    <w:r w:rsidRPr="00F042DB">
      <w:t>2</w:t>
    </w:r>
    <w:r w:rsidRPr="00F042D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30C2D3" w14:textId="77777777" w:rsidR="005E2BAF" w:rsidRDefault="005E2BAF" w:rsidP="006B0FA6">
      <w:pPr>
        <w:spacing w:after="0" w:line="240" w:lineRule="auto"/>
      </w:pPr>
      <w:r>
        <w:separator/>
      </w:r>
    </w:p>
  </w:footnote>
  <w:footnote w:type="continuationSeparator" w:id="0">
    <w:p w14:paraId="5AF10A22" w14:textId="77777777" w:rsidR="005E2BAF" w:rsidRDefault="005E2BAF" w:rsidP="006B0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B7C53" w14:textId="45B56F34" w:rsidR="006B0FA6" w:rsidRDefault="006B0FA6">
    <w:pPr>
      <w:pStyle w:val="Header"/>
    </w:pPr>
    <w:r w:rsidRPr="006B0FA6">
      <w:t>{</w:t>
    </w:r>
    <w:r>
      <w:t>logo</w:t>
    </w:r>
    <w:r w:rsidRPr="006B0FA6">
      <w:t>}</w:t>
    </w:r>
    <w:r w:rsidRPr="006B0FA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B8E6409"/>
    <w:multiLevelType w:val="hybridMultilevel"/>
    <w:tmpl w:val="7F241E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5950">
    <w:abstractNumId w:val="8"/>
  </w:num>
  <w:num w:numId="2" w16cid:durableId="1865169715">
    <w:abstractNumId w:val="6"/>
  </w:num>
  <w:num w:numId="3" w16cid:durableId="807554708">
    <w:abstractNumId w:val="5"/>
  </w:num>
  <w:num w:numId="4" w16cid:durableId="287861604">
    <w:abstractNumId w:val="4"/>
  </w:num>
  <w:num w:numId="5" w16cid:durableId="100927025">
    <w:abstractNumId w:val="7"/>
  </w:num>
  <w:num w:numId="6" w16cid:durableId="244344388">
    <w:abstractNumId w:val="3"/>
  </w:num>
  <w:num w:numId="7" w16cid:durableId="1298757917">
    <w:abstractNumId w:val="2"/>
  </w:num>
  <w:num w:numId="8" w16cid:durableId="484860823">
    <w:abstractNumId w:val="1"/>
  </w:num>
  <w:num w:numId="9" w16cid:durableId="404572302">
    <w:abstractNumId w:val="0"/>
  </w:num>
  <w:num w:numId="10" w16cid:durableId="6637792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180"/>
    <w:rsid w:val="0006063C"/>
    <w:rsid w:val="0015074B"/>
    <w:rsid w:val="0021765B"/>
    <w:rsid w:val="0029639D"/>
    <w:rsid w:val="00326F90"/>
    <w:rsid w:val="00375FA8"/>
    <w:rsid w:val="00497F6F"/>
    <w:rsid w:val="00515C35"/>
    <w:rsid w:val="00554B95"/>
    <w:rsid w:val="005E2BAF"/>
    <w:rsid w:val="00627015"/>
    <w:rsid w:val="006510A3"/>
    <w:rsid w:val="00685E20"/>
    <w:rsid w:val="006B0FA6"/>
    <w:rsid w:val="006E6230"/>
    <w:rsid w:val="00722D45"/>
    <w:rsid w:val="00764BA4"/>
    <w:rsid w:val="008E45E2"/>
    <w:rsid w:val="00967F27"/>
    <w:rsid w:val="00A31471"/>
    <w:rsid w:val="00A31A19"/>
    <w:rsid w:val="00A843E3"/>
    <w:rsid w:val="00AA1D8D"/>
    <w:rsid w:val="00B47730"/>
    <w:rsid w:val="00CB0664"/>
    <w:rsid w:val="00DF30CC"/>
    <w:rsid w:val="00E32F9E"/>
    <w:rsid w:val="00E61D6B"/>
    <w:rsid w:val="00EB6451"/>
    <w:rsid w:val="00F042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A45FCD"/>
  <w14:defaultImageDpi w14:val="300"/>
  <w15:docId w15:val="{DCE964E1-8DEA-45A9-AD3A-D79033B6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50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Caroline Panggabean</cp:lastModifiedBy>
  <cp:revision>10</cp:revision>
  <dcterms:created xsi:type="dcterms:W3CDTF">2013-12-23T23:15:00Z</dcterms:created>
  <dcterms:modified xsi:type="dcterms:W3CDTF">2024-11-18T17:51:00Z</dcterms:modified>
  <cp:category/>
</cp:coreProperties>
</file>